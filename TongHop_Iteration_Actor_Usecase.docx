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46853" w14:textId="77777777" w:rsidR="002E747A" w:rsidRDefault="00000000">
      <w:pPr>
        <w:pStyle w:val="Heading1"/>
      </w:pPr>
      <w:r>
        <w:t>Tổng hợp Iteration, Actor và Use Case - Dự án AuroraLang</w:t>
      </w:r>
    </w:p>
    <w:p w14:paraId="01E31FDB" w14:textId="77777777" w:rsidR="002E747A" w:rsidRDefault="00000000">
      <w:pPr>
        <w:pStyle w:val="Heading2"/>
      </w:pPr>
      <w:r>
        <w:t>I. Phân chia công việc theo Iteration</w:t>
      </w:r>
    </w:p>
    <w:p w14:paraId="0149D706" w14:textId="77777777" w:rsidR="002E747A" w:rsidRDefault="00000000">
      <w:pPr>
        <w:pStyle w:val="Heading3"/>
      </w:pPr>
      <w:r>
        <w:t>Iteration 1</w:t>
      </w:r>
    </w:p>
    <w:p w14:paraId="08CAB915" w14:textId="77777777" w:rsidR="002E747A" w:rsidRDefault="00000000">
      <w:r>
        <w:t>Mục tiêu: Xây dựng nền tảng hệ thống và các tính năng cốt lõi.</w:t>
      </w:r>
    </w:p>
    <w:p w14:paraId="642B1211" w14:textId="77777777" w:rsidR="002E747A" w:rsidRDefault="00000000">
      <w:r>
        <w:t>Các công việc chính:</w:t>
      </w:r>
    </w:p>
    <w:p w14:paraId="63611323" w14:textId="77777777" w:rsidR="002E747A" w:rsidRDefault="00000000">
      <w:pPr>
        <w:pStyle w:val="ListBullet"/>
      </w:pPr>
      <w:r>
        <w:t>- Phân tích yêu cầu &amp; hoàn thiện thiết kế CSDL MySQL.</w:t>
      </w:r>
    </w:p>
    <w:p w14:paraId="1E280686" w14:textId="77777777" w:rsidR="002E747A" w:rsidRDefault="00000000">
      <w:pPr>
        <w:pStyle w:val="ListBullet"/>
      </w:pPr>
      <w:r>
        <w:t>- Xây dựng module Authentication &amp; Authorization (Đăng ký, Đăng nhập, Reset password, Role-based access).</w:t>
      </w:r>
    </w:p>
    <w:p w14:paraId="008F103C" w14:textId="77777777" w:rsidR="002E747A" w:rsidRDefault="00000000">
      <w:pPr>
        <w:pStyle w:val="ListBullet"/>
      </w:pPr>
      <w:r>
        <w:t>- Xây dựng màn hình chính và trang người dùng bằng Thymeleaf.</w:t>
      </w:r>
    </w:p>
    <w:p w14:paraId="0B6E8134" w14:textId="77777777" w:rsidR="002E747A" w:rsidRDefault="00000000">
      <w:pPr>
        <w:pStyle w:val="ListBullet"/>
      </w:pPr>
      <w:r>
        <w:t>- Xây dựng CRUD cho Courses (Tạo, Xem, Cập nhật, Xóa khóa học).</w:t>
      </w:r>
    </w:p>
    <w:p w14:paraId="295F4C3C" w14:textId="77777777" w:rsidR="002E747A" w:rsidRDefault="00000000">
      <w:pPr>
        <w:pStyle w:val="ListBullet"/>
      </w:pPr>
      <w:r>
        <w:t>- Tạo cơ chế Enroll Course (Student đăng ký học).</w:t>
      </w:r>
    </w:p>
    <w:p w14:paraId="47FC5C72" w14:textId="77777777" w:rsidR="002E747A" w:rsidRDefault="00000000">
      <w:pPr>
        <w:pStyle w:val="ListBullet"/>
      </w:pPr>
      <w:r>
        <w:t>- Thiết kế phần quản trị (Admin Dashboard cơ bản).</w:t>
      </w:r>
    </w:p>
    <w:p w14:paraId="37735DEA" w14:textId="77777777" w:rsidR="002E747A" w:rsidRDefault="00000000">
      <w:pPr>
        <w:pStyle w:val="ListBullet"/>
      </w:pPr>
      <w:r>
        <w:t>- Kiểm thử chức năng cơ bản và tích hợp FE-BE.</w:t>
      </w:r>
    </w:p>
    <w:p w14:paraId="5FE6A9BB" w14:textId="77777777" w:rsidR="002E747A" w:rsidRDefault="00000000">
      <w:pPr>
        <w:pStyle w:val="Heading3"/>
      </w:pPr>
      <w:r>
        <w:t>Iteration 2</w:t>
      </w:r>
    </w:p>
    <w:p w14:paraId="2F0A4EF7" w14:textId="77777777" w:rsidR="002E747A" w:rsidRDefault="00000000">
      <w:r>
        <w:t>Mục tiêu: Phát triển chức năng học tập, flashcard, bài thi và quản lý lớp học.</w:t>
      </w:r>
    </w:p>
    <w:p w14:paraId="39842004" w14:textId="77777777" w:rsidR="002E747A" w:rsidRDefault="00000000">
      <w:r>
        <w:t>Các công việc chính:</w:t>
      </w:r>
    </w:p>
    <w:p w14:paraId="1CCCFB78" w14:textId="77777777" w:rsidR="002E747A" w:rsidRDefault="00000000">
      <w:pPr>
        <w:pStyle w:val="ListBullet"/>
      </w:pPr>
      <w:r>
        <w:t>- Xây dựng module Lesson (bài học): CRUD bài học, hiển thị nội dung, bình luận.</w:t>
      </w:r>
    </w:p>
    <w:p w14:paraId="7ED7DF0A" w14:textId="77777777" w:rsidR="002E747A" w:rsidRDefault="00000000">
      <w:pPr>
        <w:pStyle w:val="ListBullet"/>
      </w:pPr>
      <w:r>
        <w:t>- Xây dựng module Flashcard (học từ vựng, Reflex Review).</w:t>
      </w:r>
    </w:p>
    <w:p w14:paraId="3A948888" w14:textId="77777777" w:rsidR="002E747A" w:rsidRDefault="00000000">
      <w:pPr>
        <w:pStyle w:val="ListBullet"/>
      </w:pPr>
      <w:r>
        <w:t>- Phát triển module Test: câu hỏi, đề thi, bài làm và chấm điểm.</w:t>
      </w:r>
    </w:p>
    <w:p w14:paraId="6F4693A8" w14:textId="77777777" w:rsidR="002E747A" w:rsidRDefault="00000000">
      <w:pPr>
        <w:pStyle w:val="ListBullet"/>
      </w:pPr>
      <w:r>
        <w:t>- Tích hợp tiến độ học tập (Lesson progress, Study streaks).</w:t>
      </w:r>
    </w:p>
    <w:p w14:paraId="019B9476" w14:textId="77777777" w:rsidR="002E747A" w:rsidRDefault="00000000">
      <w:pPr>
        <w:pStyle w:val="ListBullet"/>
      </w:pPr>
      <w:r>
        <w:t>- Thêm module Class Management (Lớp học, Buổi học, Điểm danh).</w:t>
      </w:r>
    </w:p>
    <w:p w14:paraId="489B333B" w14:textId="77777777" w:rsidR="002E747A" w:rsidRDefault="00000000">
      <w:pPr>
        <w:pStyle w:val="ListBullet"/>
      </w:pPr>
      <w:r>
        <w:t>- Bổ sung chức năng Import file (Import questions, Import student list).</w:t>
      </w:r>
    </w:p>
    <w:p w14:paraId="05093967" w14:textId="77777777" w:rsidR="002E747A" w:rsidRDefault="00000000">
      <w:pPr>
        <w:pStyle w:val="ListBullet"/>
      </w:pPr>
      <w:r>
        <w:t>- Hoàn thiện Admin Dashboard, giao diện thống kê.</w:t>
      </w:r>
    </w:p>
    <w:p w14:paraId="3A6CBAA7" w14:textId="21E293B6" w:rsidR="005F4408" w:rsidRPr="00C149E3" w:rsidRDefault="00000000" w:rsidP="005F4408">
      <w:pPr>
        <w:pStyle w:val="ListBullet"/>
      </w:pPr>
      <w:r>
        <w:t xml:space="preserve">- Kiểm thử hệ thống </w:t>
      </w:r>
      <w:proofErr w:type="spellStart"/>
      <w:r>
        <w:t>tổng</w:t>
      </w:r>
      <w:proofErr w:type="spellEnd"/>
      <w:r>
        <w:t xml:space="preserve"> </w:t>
      </w:r>
      <w:proofErr w:type="spellStart"/>
      <w:r>
        <w:t>thể</w:t>
      </w:r>
      <w:proofErr w:type="spellEnd"/>
      <w:r>
        <w:t xml:space="preserve"> </w:t>
      </w:r>
      <w:proofErr w:type="spellStart"/>
      <w:r>
        <w:t>và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hiệu</w:t>
      </w:r>
      <w:proofErr w:type="spellEnd"/>
      <w:r>
        <w:t xml:space="preserve"> </w:t>
      </w:r>
      <w:proofErr w:type="spellStart"/>
      <w:r>
        <w:t>năng</w:t>
      </w:r>
      <w:proofErr w:type="spellEnd"/>
      <w:r>
        <w:t>.</w:t>
      </w:r>
    </w:p>
    <w:p w14:paraId="57C280F9" w14:textId="77777777" w:rsidR="00C149E3" w:rsidRDefault="00C149E3" w:rsidP="00C149E3">
      <w:pPr>
        <w:pStyle w:val="ListBullet"/>
        <w:numPr>
          <w:ilvl w:val="0"/>
          <w:numId w:val="0"/>
        </w:numPr>
        <w:ind w:left="360"/>
        <w:rPr>
          <w:lang w:val="vi-VN"/>
        </w:rPr>
      </w:pPr>
    </w:p>
    <w:p w14:paraId="6F1FF324" w14:textId="77777777" w:rsidR="00C149E3" w:rsidRDefault="00C149E3" w:rsidP="00C149E3">
      <w:pPr>
        <w:pStyle w:val="ListBullet"/>
        <w:numPr>
          <w:ilvl w:val="0"/>
          <w:numId w:val="0"/>
        </w:numPr>
        <w:ind w:left="360"/>
        <w:rPr>
          <w:lang w:val="vi-VN"/>
        </w:rPr>
      </w:pPr>
    </w:p>
    <w:p w14:paraId="4CABF5A6" w14:textId="77777777" w:rsidR="00C149E3" w:rsidRDefault="00C149E3" w:rsidP="00C149E3">
      <w:pPr>
        <w:pStyle w:val="ListBullet"/>
        <w:numPr>
          <w:ilvl w:val="0"/>
          <w:numId w:val="0"/>
        </w:numPr>
        <w:ind w:left="360"/>
        <w:rPr>
          <w:lang w:val="vi-VN"/>
        </w:rPr>
      </w:pPr>
    </w:p>
    <w:p w14:paraId="02923444" w14:textId="77777777" w:rsidR="00C149E3" w:rsidRDefault="00C149E3" w:rsidP="00C149E3">
      <w:pPr>
        <w:pStyle w:val="ListBullet"/>
        <w:numPr>
          <w:ilvl w:val="0"/>
          <w:numId w:val="0"/>
        </w:numPr>
        <w:ind w:left="360"/>
        <w:rPr>
          <w:lang w:val="vi-VN"/>
        </w:rPr>
      </w:pPr>
    </w:p>
    <w:p w14:paraId="1806EE6D" w14:textId="77777777" w:rsidR="00C149E3" w:rsidRDefault="00C149E3" w:rsidP="00C149E3">
      <w:pPr>
        <w:pStyle w:val="ListBullet"/>
        <w:numPr>
          <w:ilvl w:val="0"/>
          <w:numId w:val="0"/>
        </w:numPr>
        <w:ind w:left="360"/>
        <w:rPr>
          <w:lang w:val="vi-VN"/>
        </w:rPr>
      </w:pPr>
    </w:p>
    <w:p w14:paraId="5091B3A7" w14:textId="77777777" w:rsidR="00C149E3" w:rsidRDefault="00C149E3" w:rsidP="00C149E3">
      <w:pPr>
        <w:pStyle w:val="ListBullet"/>
        <w:numPr>
          <w:ilvl w:val="0"/>
          <w:numId w:val="0"/>
        </w:numPr>
        <w:ind w:left="360"/>
        <w:rPr>
          <w:lang w:val="vi-VN"/>
        </w:rPr>
      </w:pPr>
    </w:p>
    <w:p w14:paraId="77E5D570" w14:textId="77777777" w:rsidR="00C149E3" w:rsidRDefault="00C149E3" w:rsidP="00C149E3">
      <w:pPr>
        <w:pStyle w:val="ListBullet"/>
        <w:numPr>
          <w:ilvl w:val="0"/>
          <w:numId w:val="0"/>
        </w:numPr>
        <w:ind w:left="360"/>
        <w:rPr>
          <w:lang w:val="vi-VN"/>
        </w:rPr>
      </w:pPr>
    </w:p>
    <w:p w14:paraId="1D185088" w14:textId="77777777" w:rsidR="00C149E3" w:rsidRDefault="00C149E3" w:rsidP="00C149E3">
      <w:pPr>
        <w:pStyle w:val="ListBullet"/>
        <w:numPr>
          <w:ilvl w:val="0"/>
          <w:numId w:val="0"/>
        </w:numPr>
        <w:ind w:left="360"/>
        <w:rPr>
          <w:lang w:val="vi-VN"/>
        </w:rPr>
      </w:pPr>
    </w:p>
    <w:p w14:paraId="5F456ABD" w14:textId="77777777" w:rsidR="00C149E3" w:rsidRDefault="00C149E3" w:rsidP="00C149E3">
      <w:pPr>
        <w:pStyle w:val="ListBullet"/>
        <w:numPr>
          <w:ilvl w:val="0"/>
          <w:numId w:val="0"/>
        </w:numPr>
        <w:ind w:left="360"/>
        <w:rPr>
          <w:lang w:val="vi-VN"/>
        </w:rPr>
      </w:pPr>
    </w:p>
    <w:p w14:paraId="3BE8AD6F" w14:textId="77777777" w:rsidR="00C149E3" w:rsidRDefault="00C149E3" w:rsidP="00C149E3">
      <w:pPr>
        <w:pStyle w:val="ListBullet"/>
        <w:numPr>
          <w:ilvl w:val="0"/>
          <w:numId w:val="0"/>
        </w:numPr>
        <w:ind w:left="360"/>
      </w:pPr>
    </w:p>
    <w:tbl>
      <w:tblPr>
        <w:tblW w:w="7120" w:type="dxa"/>
        <w:tblInd w:w="113" w:type="dxa"/>
        <w:tblLook w:val="04A0" w:firstRow="1" w:lastRow="0" w:firstColumn="1" w:lastColumn="0" w:noHBand="0" w:noVBand="1"/>
      </w:tblPr>
      <w:tblGrid>
        <w:gridCol w:w="2000"/>
        <w:gridCol w:w="1780"/>
        <w:gridCol w:w="1120"/>
        <w:gridCol w:w="1200"/>
        <w:gridCol w:w="1020"/>
      </w:tblGrid>
      <w:tr w:rsidR="005F4408" w14:paraId="59A7E346" w14:textId="77777777" w:rsidTr="005F4408">
        <w:trPr>
          <w:trHeight w:val="270"/>
        </w:trPr>
        <w:tc>
          <w:tcPr>
            <w:tcW w:w="2000" w:type="dxa"/>
            <w:tcBorders>
              <w:top w:val="single" w:sz="4" w:space="0" w:color="000000"/>
              <w:left w:val="single" w:sz="4" w:space="0" w:color="000000"/>
              <w:bottom w:val="single" w:sz="4" w:space="0" w:color="000000"/>
              <w:right w:val="single" w:sz="4" w:space="0" w:color="000000"/>
            </w:tcBorders>
            <w:noWrap/>
            <w:vAlign w:val="bottom"/>
            <w:hideMark/>
          </w:tcPr>
          <w:p w14:paraId="6B64742B" w14:textId="77777777" w:rsidR="005F4408" w:rsidRDefault="005F4408">
            <w:pPr>
              <w:rPr>
                <w:color w:val="000000"/>
              </w:rPr>
            </w:pPr>
            <w:r>
              <w:rPr>
                <w:color w:val="000000"/>
              </w:rPr>
              <w:lastRenderedPageBreak/>
              <w:t>Home Page</w:t>
            </w:r>
          </w:p>
        </w:tc>
        <w:tc>
          <w:tcPr>
            <w:tcW w:w="1780" w:type="dxa"/>
            <w:tcBorders>
              <w:top w:val="single" w:sz="4" w:space="0" w:color="000000"/>
              <w:left w:val="nil"/>
              <w:bottom w:val="single" w:sz="4" w:space="0" w:color="000000"/>
              <w:right w:val="single" w:sz="4" w:space="0" w:color="000000"/>
            </w:tcBorders>
            <w:noWrap/>
            <w:vAlign w:val="bottom"/>
            <w:hideMark/>
          </w:tcPr>
          <w:p w14:paraId="07C99561" w14:textId="77777777" w:rsidR="005F4408" w:rsidRDefault="005F4408">
            <w:pPr>
              <w:rPr>
                <w:color w:val="000000"/>
              </w:rPr>
            </w:pPr>
            <w:r>
              <w:rPr>
                <w:color w:val="000000"/>
              </w:rPr>
              <w:t>Guest</w:t>
            </w:r>
          </w:p>
        </w:tc>
        <w:tc>
          <w:tcPr>
            <w:tcW w:w="1120" w:type="dxa"/>
            <w:tcBorders>
              <w:top w:val="single" w:sz="4" w:space="0" w:color="000000"/>
              <w:left w:val="nil"/>
              <w:bottom w:val="single" w:sz="4" w:space="0" w:color="000000"/>
              <w:right w:val="single" w:sz="4" w:space="0" w:color="000000"/>
            </w:tcBorders>
            <w:noWrap/>
            <w:vAlign w:val="bottom"/>
            <w:hideMark/>
          </w:tcPr>
          <w:p w14:paraId="5B74522C" w14:textId="77777777" w:rsidR="005F4408" w:rsidRDefault="005F4408">
            <w:pPr>
              <w:rPr>
                <w:color w:val="000000"/>
              </w:rPr>
            </w:pPr>
            <w:r>
              <w:rPr>
                <w:color w:val="000000"/>
              </w:rPr>
              <w:t>Medium</w:t>
            </w:r>
          </w:p>
        </w:tc>
        <w:tc>
          <w:tcPr>
            <w:tcW w:w="1200" w:type="dxa"/>
            <w:tcBorders>
              <w:top w:val="single" w:sz="4" w:space="0" w:color="000000"/>
              <w:left w:val="nil"/>
              <w:bottom w:val="single" w:sz="4" w:space="0" w:color="000000"/>
              <w:right w:val="single" w:sz="4" w:space="0" w:color="000000"/>
            </w:tcBorders>
            <w:noWrap/>
            <w:vAlign w:val="bottom"/>
            <w:hideMark/>
          </w:tcPr>
          <w:p w14:paraId="358F8965" w14:textId="77777777" w:rsidR="005F4408" w:rsidRDefault="005F4408">
            <w:pPr>
              <w:rPr>
                <w:color w:val="000000"/>
              </w:rPr>
            </w:pPr>
            <w:r>
              <w:rPr>
                <w:color w:val="000000"/>
              </w:rPr>
              <w:t>Iter1</w:t>
            </w:r>
          </w:p>
        </w:tc>
        <w:tc>
          <w:tcPr>
            <w:tcW w:w="1020" w:type="dxa"/>
            <w:tcBorders>
              <w:top w:val="single" w:sz="4" w:space="0" w:color="000000"/>
              <w:left w:val="nil"/>
              <w:bottom w:val="single" w:sz="4" w:space="0" w:color="000000"/>
              <w:right w:val="single" w:sz="4" w:space="0" w:color="000000"/>
            </w:tcBorders>
            <w:noWrap/>
            <w:vAlign w:val="bottom"/>
            <w:hideMark/>
          </w:tcPr>
          <w:p w14:paraId="5E96C8F2" w14:textId="77777777" w:rsidR="005F4408" w:rsidRDefault="005F4408">
            <w:pPr>
              <w:rPr>
                <w:color w:val="000000"/>
              </w:rPr>
            </w:pPr>
            <w:r>
              <w:rPr>
                <w:color w:val="000000"/>
              </w:rPr>
              <w:t>Coded</w:t>
            </w:r>
          </w:p>
        </w:tc>
      </w:tr>
      <w:tr w:rsidR="005F4408" w14:paraId="4A5A18F1"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18C6DBD5" w14:textId="77777777" w:rsidR="005F4408" w:rsidRDefault="005F4408">
            <w:pPr>
              <w:rPr>
                <w:color w:val="000000"/>
              </w:rPr>
            </w:pPr>
            <w:r>
              <w:rPr>
                <w:color w:val="000000"/>
              </w:rPr>
              <w:t>Account Register</w:t>
            </w:r>
          </w:p>
        </w:tc>
        <w:tc>
          <w:tcPr>
            <w:tcW w:w="1780" w:type="dxa"/>
            <w:tcBorders>
              <w:top w:val="nil"/>
              <w:left w:val="nil"/>
              <w:bottom w:val="single" w:sz="4" w:space="0" w:color="000000"/>
              <w:right w:val="single" w:sz="4" w:space="0" w:color="000000"/>
            </w:tcBorders>
            <w:noWrap/>
            <w:vAlign w:val="bottom"/>
            <w:hideMark/>
          </w:tcPr>
          <w:p w14:paraId="1FEC4755" w14:textId="77777777" w:rsidR="005F4408" w:rsidRDefault="005F4408">
            <w:pPr>
              <w:rPr>
                <w:color w:val="000000"/>
              </w:rPr>
            </w:pPr>
            <w:r>
              <w:rPr>
                <w:color w:val="000000"/>
              </w:rPr>
              <w:t>Guest</w:t>
            </w:r>
          </w:p>
        </w:tc>
        <w:tc>
          <w:tcPr>
            <w:tcW w:w="1120" w:type="dxa"/>
            <w:tcBorders>
              <w:top w:val="nil"/>
              <w:left w:val="nil"/>
              <w:bottom w:val="single" w:sz="4" w:space="0" w:color="000000"/>
              <w:right w:val="single" w:sz="4" w:space="0" w:color="000000"/>
            </w:tcBorders>
            <w:noWrap/>
            <w:vAlign w:val="bottom"/>
            <w:hideMark/>
          </w:tcPr>
          <w:p w14:paraId="46795042" w14:textId="77777777" w:rsidR="005F4408" w:rsidRDefault="005F4408">
            <w:pPr>
              <w:rPr>
                <w:color w:val="000000"/>
              </w:rPr>
            </w:pPr>
            <w:r>
              <w:rPr>
                <w:color w:val="000000"/>
              </w:rPr>
              <w:t>Simple</w:t>
            </w:r>
          </w:p>
        </w:tc>
        <w:tc>
          <w:tcPr>
            <w:tcW w:w="1200" w:type="dxa"/>
            <w:tcBorders>
              <w:top w:val="nil"/>
              <w:left w:val="nil"/>
              <w:bottom w:val="single" w:sz="4" w:space="0" w:color="000000"/>
              <w:right w:val="single" w:sz="4" w:space="0" w:color="000000"/>
            </w:tcBorders>
            <w:noWrap/>
            <w:vAlign w:val="bottom"/>
            <w:hideMark/>
          </w:tcPr>
          <w:p w14:paraId="6A78BDD1" w14:textId="77777777" w:rsidR="005F4408" w:rsidRDefault="005F4408">
            <w:pPr>
              <w:rPr>
                <w:color w:val="000000"/>
              </w:rPr>
            </w:pPr>
            <w:r>
              <w:rPr>
                <w:color w:val="000000"/>
              </w:rPr>
              <w:t>Iter1</w:t>
            </w:r>
          </w:p>
        </w:tc>
        <w:tc>
          <w:tcPr>
            <w:tcW w:w="1020" w:type="dxa"/>
            <w:tcBorders>
              <w:top w:val="nil"/>
              <w:left w:val="nil"/>
              <w:bottom w:val="single" w:sz="4" w:space="0" w:color="000000"/>
              <w:right w:val="single" w:sz="4" w:space="0" w:color="000000"/>
            </w:tcBorders>
            <w:noWrap/>
            <w:vAlign w:val="bottom"/>
            <w:hideMark/>
          </w:tcPr>
          <w:p w14:paraId="3516E4F3" w14:textId="77777777" w:rsidR="005F4408" w:rsidRDefault="005F4408">
            <w:pPr>
              <w:rPr>
                <w:color w:val="000000"/>
              </w:rPr>
            </w:pPr>
            <w:r>
              <w:rPr>
                <w:color w:val="000000"/>
              </w:rPr>
              <w:t>Coded</w:t>
            </w:r>
          </w:p>
        </w:tc>
      </w:tr>
      <w:tr w:rsidR="005F4408" w14:paraId="5771D805"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7D7BA725" w14:textId="77777777" w:rsidR="005F4408" w:rsidRDefault="005F4408">
            <w:pPr>
              <w:rPr>
                <w:color w:val="000000"/>
              </w:rPr>
            </w:pPr>
            <w:r>
              <w:rPr>
                <w:color w:val="000000"/>
              </w:rPr>
              <w:t>System Login</w:t>
            </w:r>
          </w:p>
        </w:tc>
        <w:tc>
          <w:tcPr>
            <w:tcW w:w="1780" w:type="dxa"/>
            <w:tcBorders>
              <w:top w:val="nil"/>
              <w:left w:val="nil"/>
              <w:bottom w:val="single" w:sz="4" w:space="0" w:color="000000"/>
              <w:right w:val="single" w:sz="4" w:space="0" w:color="000000"/>
            </w:tcBorders>
            <w:noWrap/>
            <w:vAlign w:val="bottom"/>
            <w:hideMark/>
          </w:tcPr>
          <w:p w14:paraId="0BC82F3B" w14:textId="77777777" w:rsidR="005F4408" w:rsidRDefault="005F4408">
            <w:pPr>
              <w:rPr>
                <w:color w:val="000000"/>
              </w:rPr>
            </w:pPr>
            <w:r>
              <w:rPr>
                <w:color w:val="000000"/>
              </w:rPr>
              <w:t>User</w:t>
            </w:r>
          </w:p>
        </w:tc>
        <w:tc>
          <w:tcPr>
            <w:tcW w:w="1120" w:type="dxa"/>
            <w:tcBorders>
              <w:top w:val="nil"/>
              <w:left w:val="nil"/>
              <w:bottom w:val="single" w:sz="4" w:space="0" w:color="000000"/>
              <w:right w:val="single" w:sz="4" w:space="0" w:color="000000"/>
            </w:tcBorders>
            <w:noWrap/>
            <w:vAlign w:val="bottom"/>
            <w:hideMark/>
          </w:tcPr>
          <w:p w14:paraId="19C8966B" w14:textId="77777777" w:rsidR="005F4408" w:rsidRDefault="005F4408">
            <w:pPr>
              <w:rPr>
                <w:color w:val="000000"/>
              </w:rPr>
            </w:pPr>
            <w:r>
              <w:rPr>
                <w:color w:val="000000"/>
              </w:rPr>
              <w:t>Simple</w:t>
            </w:r>
          </w:p>
        </w:tc>
        <w:tc>
          <w:tcPr>
            <w:tcW w:w="1200" w:type="dxa"/>
            <w:tcBorders>
              <w:top w:val="nil"/>
              <w:left w:val="nil"/>
              <w:bottom w:val="single" w:sz="4" w:space="0" w:color="000000"/>
              <w:right w:val="single" w:sz="4" w:space="0" w:color="000000"/>
            </w:tcBorders>
            <w:noWrap/>
            <w:vAlign w:val="bottom"/>
            <w:hideMark/>
          </w:tcPr>
          <w:p w14:paraId="7B4330BF" w14:textId="77777777" w:rsidR="005F4408" w:rsidRDefault="005F4408">
            <w:pPr>
              <w:rPr>
                <w:color w:val="000000"/>
              </w:rPr>
            </w:pPr>
            <w:r>
              <w:rPr>
                <w:color w:val="000000"/>
              </w:rPr>
              <w:t>Iter1</w:t>
            </w:r>
          </w:p>
        </w:tc>
        <w:tc>
          <w:tcPr>
            <w:tcW w:w="1020" w:type="dxa"/>
            <w:tcBorders>
              <w:top w:val="nil"/>
              <w:left w:val="nil"/>
              <w:bottom w:val="single" w:sz="4" w:space="0" w:color="000000"/>
              <w:right w:val="single" w:sz="4" w:space="0" w:color="000000"/>
            </w:tcBorders>
            <w:noWrap/>
            <w:vAlign w:val="bottom"/>
            <w:hideMark/>
          </w:tcPr>
          <w:p w14:paraId="5BB204DF" w14:textId="77777777" w:rsidR="005F4408" w:rsidRDefault="005F4408">
            <w:pPr>
              <w:rPr>
                <w:color w:val="000000"/>
              </w:rPr>
            </w:pPr>
            <w:r>
              <w:rPr>
                <w:color w:val="000000"/>
              </w:rPr>
              <w:t>Coded</w:t>
            </w:r>
          </w:p>
        </w:tc>
      </w:tr>
      <w:tr w:rsidR="005F4408" w14:paraId="6EC8B44D"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45791F11" w14:textId="77777777" w:rsidR="005F4408" w:rsidRDefault="005F4408">
            <w:pPr>
              <w:rPr>
                <w:color w:val="000000"/>
              </w:rPr>
            </w:pPr>
            <w:r>
              <w:rPr>
                <w:color w:val="000000"/>
              </w:rPr>
              <w:t>Blank Dashboard</w:t>
            </w:r>
          </w:p>
        </w:tc>
        <w:tc>
          <w:tcPr>
            <w:tcW w:w="1780" w:type="dxa"/>
            <w:tcBorders>
              <w:top w:val="nil"/>
              <w:left w:val="nil"/>
              <w:bottom w:val="single" w:sz="4" w:space="0" w:color="000000"/>
              <w:right w:val="single" w:sz="4" w:space="0" w:color="000000"/>
            </w:tcBorders>
            <w:noWrap/>
            <w:vAlign w:val="bottom"/>
            <w:hideMark/>
          </w:tcPr>
          <w:p w14:paraId="52A9B48E" w14:textId="77777777" w:rsidR="005F4408" w:rsidRDefault="005F4408">
            <w:pPr>
              <w:rPr>
                <w:color w:val="000000"/>
              </w:rPr>
            </w:pPr>
            <w:r>
              <w:rPr>
                <w:color w:val="000000"/>
              </w:rPr>
              <w:t>Admin</w:t>
            </w:r>
          </w:p>
        </w:tc>
        <w:tc>
          <w:tcPr>
            <w:tcW w:w="1120" w:type="dxa"/>
            <w:tcBorders>
              <w:top w:val="nil"/>
              <w:left w:val="nil"/>
              <w:bottom w:val="single" w:sz="4" w:space="0" w:color="000000"/>
              <w:right w:val="single" w:sz="4" w:space="0" w:color="000000"/>
            </w:tcBorders>
            <w:noWrap/>
            <w:vAlign w:val="bottom"/>
            <w:hideMark/>
          </w:tcPr>
          <w:p w14:paraId="53807C35" w14:textId="77777777" w:rsidR="005F4408" w:rsidRDefault="005F4408">
            <w:pPr>
              <w:rPr>
                <w:color w:val="000000"/>
              </w:rPr>
            </w:pPr>
            <w:r>
              <w:rPr>
                <w:color w:val="000000"/>
              </w:rPr>
              <w:t>Simple</w:t>
            </w:r>
          </w:p>
        </w:tc>
        <w:tc>
          <w:tcPr>
            <w:tcW w:w="1200" w:type="dxa"/>
            <w:tcBorders>
              <w:top w:val="nil"/>
              <w:left w:val="nil"/>
              <w:bottom w:val="single" w:sz="4" w:space="0" w:color="000000"/>
              <w:right w:val="single" w:sz="4" w:space="0" w:color="000000"/>
            </w:tcBorders>
            <w:noWrap/>
            <w:vAlign w:val="bottom"/>
            <w:hideMark/>
          </w:tcPr>
          <w:p w14:paraId="79BCE7E7" w14:textId="77777777" w:rsidR="005F4408" w:rsidRDefault="005F4408">
            <w:pPr>
              <w:rPr>
                <w:color w:val="000000"/>
              </w:rPr>
            </w:pPr>
            <w:r>
              <w:rPr>
                <w:color w:val="000000"/>
              </w:rPr>
              <w:t>Iter1</w:t>
            </w:r>
          </w:p>
        </w:tc>
        <w:tc>
          <w:tcPr>
            <w:tcW w:w="1020" w:type="dxa"/>
            <w:tcBorders>
              <w:top w:val="nil"/>
              <w:left w:val="nil"/>
              <w:bottom w:val="single" w:sz="4" w:space="0" w:color="000000"/>
              <w:right w:val="single" w:sz="4" w:space="0" w:color="000000"/>
            </w:tcBorders>
            <w:noWrap/>
            <w:vAlign w:val="bottom"/>
            <w:hideMark/>
          </w:tcPr>
          <w:p w14:paraId="5F1975CA" w14:textId="77777777" w:rsidR="005F4408" w:rsidRDefault="005F4408">
            <w:pPr>
              <w:rPr>
                <w:color w:val="000000"/>
              </w:rPr>
            </w:pPr>
            <w:r>
              <w:rPr>
                <w:color w:val="000000"/>
              </w:rPr>
              <w:t>Coded</w:t>
            </w:r>
          </w:p>
        </w:tc>
      </w:tr>
      <w:tr w:rsidR="005F4408" w14:paraId="2AD2E02E"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24B9D9B9" w14:textId="77777777" w:rsidR="005F4408" w:rsidRDefault="005F4408">
            <w:pPr>
              <w:rPr>
                <w:color w:val="000000"/>
              </w:rPr>
            </w:pPr>
            <w:r>
              <w:rPr>
                <w:color w:val="000000"/>
              </w:rPr>
              <w:t>Setting List</w:t>
            </w:r>
          </w:p>
        </w:tc>
        <w:tc>
          <w:tcPr>
            <w:tcW w:w="1780" w:type="dxa"/>
            <w:tcBorders>
              <w:top w:val="nil"/>
              <w:left w:val="nil"/>
              <w:bottom w:val="single" w:sz="4" w:space="0" w:color="000000"/>
              <w:right w:val="single" w:sz="4" w:space="0" w:color="000000"/>
            </w:tcBorders>
            <w:noWrap/>
            <w:vAlign w:val="bottom"/>
            <w:hideMark/>
          </w:tcPr>
          <w:p w14:paraId="08E2497B" w14:textId="77777777" w:rsidR="005F4408" w:rsidRDefault="005F4408">
            <w:pPr>
              <w:rPr>
                <w:color w:val="000000"/>
              </w:rPr>
            </w:pPr>
            <w:r>
              <w:rPr>
                <w:color w:val="000000"/>
              </w:rPr>
              <w:t>Admin</w:t>
            </w:r>
          </w:p>
        </w:tc>
        <w:tc>
          <w:tcPr>
            <w:tcW w:w="1120" w:type="dxa"/>
            <w:tcBorders>
              <w:top w:val="nil"/>
              <w:left w:val="nil"/>
              <w:bottom w:val="single" w:sz="4" w:space="0" w:color="000000"/>
              <w:right w:val="single" w:sz="4" w:space="0" w:color="000000"/>
            </w:tcBorders>
            <w:noWrap/>
            <w:vAlign w:val="bottom"/>
            <w:hideMark/>
          </w:tcPr>
          <w:p w14:paraId="6C299ACB" w14:textId="77777777" w:rsidR="005F4408" w:rsidRDefault="005F4408">
            <w:pPr>
              <w:rPr>
                <w:color w:val="000000"/>
              </w:rPr>
            </w:pPr>
            <w:r>
              <w:rPr>
                <w:color w:val="000000"/>
              </w:rPr>
              <w:t>Simple</w:t>
            </w:r>
          </w:p>
        </w:tc>
        <w:tc>
          <w:tcPr>
            <w:tcW w:w="1200" w:type="dxa"/>
            <w:tcBorders>
              <w:top w:val="nil"/>
              <w:left w:val="nil"/>
              <w:bottom w:val="single" w:sz="4" w:space="0" w:color="000000"/>
              <w:right w:val="single" w:sz="4" w:space="0" w:color="000000"/>
            </w:tcBorders>
            <w:noWrap/>
            <w:vAlign w:val="bottom"/>
            <w:hideMark/>
          </w:tcPr>
          <w:p w14:paraId="7426D12E" w14:textId="77777777" w:rsidR="005F4408" w:rsidRDefault="005F4408">
            <w:pPr>
              <w:rPr>
                <w:color w:val="000000"/>
              </w:rPr>
            </w:pPr>
            <w:r>
              <w:rPr>
                <w:color w:val="000000"/>
              </w:rPr>
              <w:t>Iter1</w:t>
            </w:r>
          </w:p>
        </w:tc>
        <w:tc>
          <w:tcPr>
            <w:tcW w:w="1020" w:type="dxa"/>
            <w:tcBorders>
              <w:top w:val="nil"/>
              <w:left w:val="nil"/>
              <w:bottom w:val="single" w:sz="4" w:space="0" w:color="000000"/>
              <w:right w:val="single" w:sz="4" w:space="0" w:color="000000"/>
            </w:tcBorders>
            <w:noWrap/>
            <w:vAlign w:val="bottom"/>
            <w:hideMark/>
          </w:tcPr>
          <w:p w14:paraId="1033B5D2" w14:textId="77777777" w:rsidR="005F4408" w:rsidRDefault="005F4408">
            <w:pPr>
              <w:rPr>
                <w:color w:val="000000"/>
              </w:rPr>
            </w:pPr>
            <w:r>
              <w:rPr>
                <w:color w:val="000000"/>
              </w:rPr>
              <w:t>Pending</w:t>
            </w:r>
          </w:p>
        </w:tc>
      </w:tr>
      <w:tr w:rsidR="005F4408" w14:paraId="7EA851A4"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76EF0299" w14:textId="77777777" w:rsidR="005F4408" w:rsidRDefault="005F4408">
            <w:pPr>
              <w:rPr>
                <w:color w:val="000000"/>
              </w:rPr>
            </w:pPr>
            <w:r>
              <w:rPr>
                <w:color w:val="000000"/>
              </w:rPr>
              <w:t>Setting Details</w:t>
            </w:r>
          </w:p>
        </w:tc>
        <w:tc>
          <w:tcPr>
            <w:tcW w:w="1780" w:type="dxa"/>
            <w:tcBorders>
              <w:top w:val="nil"/>
              <w:left w:val="nil"/>
              <w:bottom w:val="single" w:sz="4" w:space="0" w:color="000000"/>
              <w:right w:val="single" w:sz="4" w:space="0" w:color="000000"/>
            </w:tcBorders>
            <w:noWrap/>
            <w:vAlign w:val="bottom"/>
            <w:hideMark/>
          </w:tcPr>
          <w:p w14:paraId="4A43A922" w14:textId="77777777" w:rsidR="005F4408" w:rsidRDefault="005F4408">
            <w:pPr>
              <w:rPr>
                <w:color w:val="000000"/>
              </w:rPr>
            </w:pPr>
            <w:r>
              <w:rPr>
                <w:color w:val="000000"/>
              </w:rPr>
              <w:t>Admin</w:t>
            </w:r>
          </w:p>
        </w:tc>
        <w:tc>
          <w:tcPr>
            <w:tcW w:w="1120" w:type="dxa"/>
            <w:tcBorders>
              <w:top w:val="nil"/>
              <w:left w:val="nil"/>
              <w:bottom w:val="single" w:sz="4" w:space="0" w:color="000000"/>
              <w:right w:val="single" w:sz="4" w:space="0" w:color="000000"/>
            </w:tcBorders>
            <w:noWrap/>
            <w:vAlign w:val="bottom"/>
            <w:hideMark/>
          </w:tcPr>
          <w:p w14:paraId="20BC5971" w14:textId="77777777" w:rsidR="005F4408" w:rsidRDefault="005F4408">
            <w:pPr>
              <w:rPr>
                <w:color w:val="000000"/>
              </w:rPr>
            </w:pPr>
            <w:r>
              <w:rPr>
                <w:color w:val="000000"/>
              </w:rPr>
              <w:t>Medium</w:t>
            </w:r>
          </w:p>
        </w:tc>
        <w:tc>
          <w:tcPr>
            <w:tcW w:w="1200" w:type="dxa"/>
            <w:tcBorders>
              <w:top w:val="nil"/>
              <w:left w:val="nil"/>
              <w:bottom w:val="single" w:sz="4" w:space="0" w:color="000000"/>
              <w:right w:val="single" w:sz="4" w:space="0" w:color="000000"/>
            </w:tcBorders>
            <w:noWrap/>
            <w:vAlign w:val="bottom"/>
            <w:hideMark/>
          </w:tcPr>
          <w:p w14:paraId="04E39812" w14:textId="77777777" w:rsidR="005F4408" w:rsidRDefault="005F4408">
            <w:pPr>
              <w:rPr>
                <w:color w:val="000000"/>
              </w:rPr>
            </w:pPr>
            <w:r>
              <w:rPr>
                <w:color w:val="000000"/>
              </w:rPr>
              <w:t>Iter1</w:t>
            </w:r>
          </w:p>
        </w:tc>
        <w:tc>
          <w:tcPr>
            <w:tcW w:w="1020" w:type="dxa"/>
            <w:tcBorders>
              <w:top w:val="nil"/>
              <w:left w:val="nil"/>
              <w:bottom w:val="single" w:sz="4" w:space="0" w:color="000000"/>
              <w:right w:val="single" w:sz="4" w:space="0" w:color="000000"/>
            </w:tcBorders>
            <w:noWrap/>
            <w:vAlign w:val="bottom"/>
            <w:hideMark/>
          </w:tcPr>
          <w:p w14:paraId="2A4D9DB7" w14:textId="77777777" w:rsidR="005F4408" w:rsidRDefault="005F4408">
            <w:pPr>
              <w:rPr>
                <w:color w:val="000000"/>
              </w:rPr>
            </w:pPr>
            <w:r>
              <w:rPr>
                <w:color w:val="000000"/>
              </w:rPr>
              <w:t>Pending</w:t>
            </w:r>
          </w:p>
        </w:tc>
      </w:tr>
      <w:tr w:rsidR="005F4408" w14:paraId="46CB9A8C"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1A50EA74" w14:textId="77777777" w:rsidR="005F4408" w:rsidRDefault="005F4408">
            <w:pPr>
              <w:rPr>
                <w:color w:val="000000"/>
              </w:rPr>
            </w:pPr>
            <w:r>
              <w:rPr>
                <w:color w:val="000000"/>
              </w:rPr>
              <w:t>Account List</w:t>
            </w:r>
          </w:p>
        </w:tc>
        <w:tc>
          <w:tcPr>
            <w:tcW w:w="1780" w:type="dxa"/>
            <w:tcBorders>
              <w:top w:val="nil"/>
              <w:left w:val="nil"/>
              <w:bottom w:val="single" w:sz="4" w:space="0" w:color="000000"/>
              <w:right w:val="single" w:sz="4" w:space="0" w:color="000000"/>
            </w:tcBorders>
            <w:noWrap/>
            <w:vAlign w:val="bottom"/>
            <w:hideMark/>
          </w:tcPr>
          <w:p w14:paraId="2D3F30F2" w14:textId="77777777" w:rsidR="005F4408" w:rsidRDefault="005F4408">
            <w:pPr>
              <w:rPr>
                <w:color w:val="000000"/>
              </w:rPr>
            </w:pPr>
            <w:r>
              <w:rPr>
                <w:color w:val="000000"/>
              </w:rPr>
              <w:t>Admin</w:t>
            </w:r>
          </w:p>
        </w:tc>
        <w:tc>
          <w:tcPr>
            <w:tcW w:w="1120" w:type="dxa"/>
            <w:tcBorders>
              <w:top w:val="nil"/>
              <w:left w:val="nil"/>
              <w:bottom w:val="single" w:sz="4" w:space="0" w:color="000000"/>
              <w:right w:val="single" w:sz="4" w:space="0" w:color="000000"/>
            </w:tcBorders>
            <w:noWrap/>
            <w:vAlign w:val="bottom"/>
            <w:hideMark/>
          </w:tcPr>
          <w:p w14:paraId="6C456E5B" w14:textId="77777777" w:rsidR="005F4408" w:rsidRDefault="005F4408">
            <w:pPr>
              <w:rPr>
                <w:color w:val="000000"/>
              </w:rPr>
            </w:pPr>
            <w:r>
              <w:rPr>
                <w:color w:val="000000"/>
              </w:rPr>
              <w:t>Medium</w:t>
            </w:r>
          </w:p>
        </w:tc>
        <w:tc>
          <w:tcPr>
            <w:tcW w:w="1200" w:type="dxa"/>
            <w:tcBorders>
              <w:top w:val="nil"/>
              <w:left w:val="nil"/>
              <w:bottom w:val="single" w:sz="4" w:space="0" w:color="000000"/>
              <w:right w:val="single" w:sz="4" w:space="0" w:color="000000"/>
            </w:tcBorders>
            <w:noWrap/>
            <w:vAlign w:val="bottom"/>
            <w:hideMark/>
          </w:tcPr>
          <w:p w14:paraId="3CD8064C" w14:textId="77777777" w:rsidR="005F4408" w:rsidRDefault="005F4408">
            <w:pPr>
              <w:rPr>
                <w:color w:val="000000"/>
              </w:rPr>
            </w:pPr>
            <w:r>
              <w:rPr>
                <w:color w:val="000000"/>
              </w:rPr>
              <w:t>Iter1</w:t>
            </w:r>
          </w:p>
        </w:tc>
        <w:tc>
          <w:tcPr>
            <w:tcW w:w="1020" w:type="dxa"/>
            <w:tcBorders>
              <w:top w:val="nil"/>
              <w:left w:val="nil"/>
              <w:bottom w:val="single" w:sz="4" w:space="0" w:color="000000"/>
              <w:right w:val="single" w:sz="4" w:space="0" w:color="000000"/>
            </w:tcBorders>
            <w:noWrap/>
            <w:vAlign w:val="bottom"/>
            <w:hideMark/>
          </w:tcPr>
          <w:p w14:paraId="46766348" w14:textId="77777777" w:rsidR="005F4408" w:rsidRDefault="005F4408">
            <w:pPr>
              <w:rPr>
                <w:color w:val="000000"/>
              </w:rPr>
            </w:pPr>
            <w:r>
              <w:rPr>
                <w:color w:val="000000"/>
              </w:rPr>
              <w:t>Coded</w:t>
            </w:r>
          </w:p>
        </w:tc>
      </w:tr>
      <w:tr w:rsidR="005F4408" w14:paraId="119A87CA"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0BF4BB17" w14:textId="77777777" w:rsidR="005F4408" w:rsidRDefault="005F4408">
            <w:pPr>
              <w:rPr>
                <w:color w:val="000000"/>
              </w:rPr>
            </w:pPr>
            <w:r>
              <w:rPr>
                <w:color w:val="000000"/>
              </w:rPr>
              <w:t>New Account</w:t>
            </w:r>
          </w:p>
        </w:tc>
        <w:tc>
          <w:tcPr>
            <w:tcW w:w="1780" w:type="dxa"/>
            <w:tcBorders>
              <w:top w:val="nil"/>
              <w:left w:val="nil"/>
              <w:bottom w:val="single" w:sz="4" w:space="0" w:color="000000"/>
              <w:right w:val="single" w:sz="4" w:space="0" w:color="000000"/>
            </w:tcBorders>
            <w:noWrap/>
            <w:vAlign w:val="bottom"/>
            <w:hideMark/>
          </w:tcPr>
          <w:p w14:paraId="46BA06BF" w14:textId="77777777" w:rsidR="005F4408" w:rsidRDefault="005F4408">
            <w:pPr>
              <w:rPr>
                <w:color w:val="000000"/>
              </w:rPr>
            </w:pPr>
            <w:r>
              <w:rPr>
                <w:color w:val="000000"/>
              </w:rPr>
              <w:t>Admin</w:t>
            </w:r>
          </w:p>
        </w:tc>
        <w:tc>
          <w:tcPr>
            <w:tcW w:w="1120" w:type="dxa"/>
            <w:tcBorders>
              <w:top w:val="nil"/>
              <w:left w:val="nil"/>
              <w:bottom w:val="single" w:sz="4" w:space="0" w:color="000000"/>
              <w:right w:val="single" w:sz="4" w:space="0" w:color="000000"/>
            </w:tcBorders>
            <w:noWrap/>
            <w:vAlign w:val="bottom"/>
            <w:hideMark/>
          </w:tcPr>
          <w:p w14:paraId="69A1995D" w14:textId="77777777" w:rsidR="005F4408" w:rsidRDefault="005F4408">
            <w:pPr>
              <w:rPr>
                <w:color w:val="000000"/>
              </w:rPr>
            </w:pPr>
            <w:r>
              <w:rPr>
                <w:color w:val="000000"/>
              </w:rPr>
              <w:t>Simple</w:t>
            </w:r>
          </w:p>
        </w:tc>
        <w:tc>
          <w:tcPr>
            <w:tcW w:w="1200" w:type="dxa"/>
            <w:tcBorders>
              <w:top w:val="nil"/>
              <w:left w:val="nil"/>
              <w:bottom w:val="single" w:sz="4" w:space="0" w:color="000000"/>
              <w:right w:val="single" w:sz="4" w:space="0" w:color="000000"/>
            </w:tcBorders>
            <w:noWrap/>
            <w:vAlign w:val="bottom"/>
            <w:hideMark/>
          </w:tcPr>
          <w:p w14:paraId="539A25A4" w14:textId="77777777" w:rsidR="005F4408" w:rsidRDefault="005F4408">
            <w:pPr>
              <w:rPr>
                <w:color w:val="000000"/>
              </w:rPr>
            </w:pPr>
            <w:r>
              <w:rPr>
                <w:color w:val="000000"/>
              </w:rPr>
              <w:t>Iter1</w:t>
            </w:r>
          </w:p>
        </w:tc>
        <w:tc>
          <w:tcPr>
            <w:tcW w:w="1020" w:type="dxa"/>
            <w:tcBorders>
              <w:top w:val="nil"/>
              <w:left w:val="nil"/>
              <w:bottom w:val="single" w:sz="4" w:space="0" w:color="000000"/>
              <w:right w:val="single" w:sz="4" w:space="0" w:color="000000"/>
            </w:tcBorders>
            <w:noWrap/>
            <w:vAlign w:val="bottom"/>
            <w:hideMark/>
          </w:tcPr>
          <w:p w14:paraId="5BA2DA38" w14:textId="77777777" w:rsidR="005F4408" w:rsidRDefault="005F4408">
            <w:pPr>
              <w:rPr>
                <w:color w:val="000000"/>
              </w:rPr>
            </w:pPr>
            <w:r>
              <w:rPr>
                <w:color w:val="000000"/>
              </w:rPr>
              <w:t>Coded</w:t>
            </w:r>
          </w:p>
        </w:tc>
      </w:tr>
      <w:tr w:rsidR="005F4408" w14:paraId="724FF93D"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70580401" w14:textId="77777777" w:rsidR="005F4408" w:rsidRDefault="005F4408">
            <w:pPr>
              <w:rPr>
                <w:color w:val="000000"/>
              </w:rPr>
            </w:pPr>
            <w:r>
              <w:rPr>
                <w:color w:val="000000"/>
              </w:rPr>
              <w:t>Account Details</w:t>
            </w:r>
          </w:p>
        </w:tc>
        <w:tc>
          <w:tcPr>
            <w:tcW w:w="1780" w:type="dxa"/>
            <w:tcBorders>
              <w:top w:val="nil"/>
              <w:left w:val="nil"/>
              <w:bottom w:val="single" w:sz="4" w:space="0" w:color="000000"/>
              <w:right w:val="single" w:sz="4" w:space="0" w:color="000000"/>
            </w:tcBorders>
            <w:noWrap/>
            <w:vAlign w:val="bottom"/>
            <w:hideMark/>
          </w:tcPr>
          <w:p w14:paraId="7B9EA055" w14:textId="77777777" w:rsidR="005F4408" w:rsidRDefault="005F4408">
            <w:pPr>
              <w:rPr>
                <w:color w:val="000000"/>
              </w:rPr>
            </w:pPr>
            <w:r>
              <w:rPr>
                <w:color w:val="000000"/>
              </w:rPr>
              <w:t>Admin</w:t>
            </w:r>
          </w:p>
        </w:tc>
        <w:tc>
          <w:tcPr>
            <w:tcW w:w="1120" w:type="dxa"/>
            <w:tcBorders>
              <w:top w:val="nil"/>
              <w:left w:val="nil"/>
              <w:bottom w:val="single" w:sz="4" w:space="0" w:color="000000"/>
              <w:right w:val="single" w:sz="4" w:space="0" w:color="000000"/>
            </w:tcBorders>
            <w:noWrap/>
            <w:vAlign w:val="bottom"/>
            <w:hideMark/>
          </w:tcPr>
          <w:p w14:paraId="0F79D465" w14:textId="77777777" w:rsidR="005F4408" w:rsidRDefault="005F4408">
            <w:pPr>
              <w:rPr>
                <w:color w:val="000000"/>
              </w:rPr>
            </w:pPr>
            <w:r>
              <w:rPr>
                <w:color w:val="000000"/>
              </w:rPr>
              <w:t>Simple</w:t>
            </w:r>
          </w:p>
        </w:tc>
        <w:tc>
          <w:tcPr>
            <w:tcW w:w="1200" w:type="dxa"/>
            <w:tcBorders>
              <w:top w:val="nil"/>
              <w:left w:val="nil"/>
              <w:bottom w:val="single" w:sz="4" w:space="0" w:color="000000"/>
              <w:right w:val="single" w:sz="4" w:space="0" w:color="000000"/>
            </w:tcBorders>
            <w:noWrap/>
            <w:vAlign w:val="bottom"/>
            <w:hideMark/>
          </w:tcPr>
          <w:p w14:paraId="588187EA" w14:textId="77777777" w:rsidR="005F4408" w:rsidRDefault="005F4408">
            <w:pPr>
              <w:rPr>
                <w:color w:val="000000"/>
              </w:rPr>
            </w:pPr>
            <w:r>
              <w:rPr>
                <w:color w:val="000000"/>
              </w:rPr>
              <w:t>Iter1</w:t>
            </w:r>
          </w:p>
        </w:tc>
        <w:tc>
          <w:tcPr>
            <w:tcW w:w="1020" w:type="dxa"/>
            <w:tcBorders>
              <w:top w:val="nil"/>
              <w:left w:val="nil"/>
              <w:bottom w:val="single" w:sz="4" w:space="0" w:color="000000"/>
              <w:right w:val="single" w:sz="4" w:space="0" w:color="000000"/>
            </w:tcBorders>
            <w:noWrap/>
            <w:vAlign w:val="bottom"/>
            <w:hideMark/>
          </w:tcPr>
          <w:p w14:paraId="7C480760" w14:textId="77777777" w:rsidR="005F4408" w:rsidRDefault="005F4408">
            <w:pPr>
              <w:rPr>
                <w:color w:val="000000"/>
              </w:rPr>
            </w:pPr>
            <w:r>
              <w:rPr>
                <w:color w:val="000000"/>
              </w:rPr>
              <w:t>Coded</w:t>
            </w:r>
          </w:p>
        </w:tc>
      </w:tr>
      <w:tr w:rsidR="005F4408" w14:paraId="1418B886"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011993AC" w14:textId="77777777" w:rsidR="005F4408" w:rsidRDefault="005F4408">
            <w:pPr>
              <w:rPr>
                <w:color w:val="000000"/>
              </w:rPr>
            </w:pPr>
            <w:r>
              <w:rPr>
                <w:color w:val="000000"/>
              </w:rPr>
              <w:t>Course List</w:t>
            </w:r>
          </w:p>
        </w:tc>
        <w:tc>
          <w:tcPr>
            <w:tcW w:w="1780" w:type="dxa"/>
            <w:tcBorders>
              <w:top w:val="nil"/>
              <w:left w:val="nil"/>
              <w:bottom w:val="single" w:sz="4" w:space="0" w:color="000000"/>
              <w:right w:val="single" w:sz="4" w:space="0" w:color="000000"/>
            </w:tcBorders>
            <w:noWrap/>
            <w:vAlign w:val="bottom"/>
            <w:hideMark/>
          </w:tcPr>
          <w:p w14:paraId="4D42E05C" w14:textId="77777777" w:rsidR="005F4408" w:rsidRDefault="005F4408">
            <w:pPr>
              <w:rPr>
                <w:color w:val="000000"/>
              </w:rPr>
            </w:pPr>
            <w:r>
              <w:rPr>
                <w:color w:val="000000"/>
              </w:rPr>
              <w:t>Manager, Expert</w:t>
            </w:r>
          </w:p>
        </w:tc>
        <w:tc>
          <w:tcPr>
            <w:tcW w:w="1120" w:type="dxa"/>
            <w:tcBorders>
              <w:top w:val="nil"/>
              <w:left w:val="nil"/>
              <w:bottom w:val="single" w:sz="4" w:space="0" w:color="000000"/>
              <w:right w:val="single" w:sz="4" w:space="0" w:color="000000"/>
            </w:tcBorders>
            <w:noWrap/>
            <w:vAlign w:val="bottom"/>
            <w:hideMark/>
          </w:tcPr>
          <w:p w14:paraId="19A61014" w14:textId="77777777" w:rsidR="005F4408" w:rsidRDefault="005F4408">
            <w:pPr>
              <w:rPr>
                <w:color w:val="000000"/>
              </w:rPr>
            </w:pPr>
            <w:r>
              <w:rPr>
                <w:color w:val="000000"/>
              </w:rPr>
              <w:t> </w:t>
            </w:r>
          </w:p>
        </w:tc>
        <w:tc>
          <w:tcPr>
            <w:tcW w:w="1200" w:type="dxa"/>
            <w:tcBorders>
              <w:top w:val="nil"/>
              <w:left w:val="nil"/>
              <w:bottom w:val="single" w:sz="4" w:space="0" w:color="000000"/>
              <w:right w:val="single" w:sz="4" w:space="0" w:color="000000"/>
            </w:tcBorders>
            <w:noWrap/>
            <w:vAlign w:val="bottom"/>
            <w:hideMark/>
          </w:tcPr>
          <w:p w14:paraId="72531AFE" w14:textId="77777777" w:rsidR="005F4408" w:rsidRDefault="005F4408">
            <w:pPr>
              <w:rPr>
                <w:color w:val="000000"/>
              </w:rPr>
            </w:pPr>
            <w:r>
              <w:rPr>
                <w:color w:val="000000"/>
              </w:rPr>
              <w:t>Iter1</w:t>
            </w:r>
          </w:p>
        </w:tc>
        <w:tc>
          <w:tcPr>
            <w:tcW w:w="1020" w:type="dxa"/>
            <w:tcBorders>
              <w:top w:val="nil"/>
              <w:left w:val="nil"/>
              <w:bottom w:val="single" w:sz="4" w:space="0" w:color="000000"/>
              <w:right w:val="single" w:sz="4" w:space="0" w:color="000000"/>
            </w:tcBorders>
            <w:noWrap/>
            <w:vAlign w:val="bottom"/>
            <w:hideMark/>
          </w:tcPr>
          <w:p w14:paraId="793F7FDA" w14:textId="77777777" w:rsidR="005F4408" w:rsidRDefault="005F4408">
            <w:pPr>
              <w:rPr>
                <w:color w:val="000000"/>
              </w:rPr>
            </w:pPr>
            <w:r>
              <w:rPr>
                <w:color w:val="000000"/>
              </w:rPr>
              <w:t>Coded</w:t>
            </w:r>
          </w:p>
        </w:tc>
      </w:tr>
      <w:tr w:rsidR="005F4408" w14:paraId="0DDE1862" w14:textId="77777777" w:rsidTr="005F4408">
        <w:trPr>
          <w:trHeight w:val="300"/>
        </w:trPr>
        <w:tc>
          <w:tcPr>
            <w:tcW w:w="2000" w:type="dxa"/>
            <w:tcBorders>
              <w:top w:val="nil"/>
              <w:left w:val="single" w:sz="4" w:space="0" w:color="000000"/>
              <w:bottom w:val="single" w:sz="4" w:space="0" w:color="000000"/>
              <w:right w:val="single" w:sz="4" w:space="0" w:color="000000"/>
            </w:tcBorders>
            <w:noWrap/>
            <w:vAlign w:val="bottom"/>
            <w:hideMark/>
          </w:tcPr>
          <w:p w14:paraId="136B9691" w14:textId="77777777" w:rsidR="005F4408" w:rsidRDefault="005F4408">
            <w:pPr>
              <w:rPr>
                <w:color w:val="000000"/>
              </w:rPr>
            </w:pPr>
            <w:r>
              <w:rPr>
                <w:color w:val="000000"/>
              </w:rPr>
              <w:t>New Course</w:t>
            </w:r>
          </w:p>
        </w:tc>
        <w:tc>
          <w:tcPr>
            <w:tcW w:w="1780" w:type="dxa"/>
            <w:tcBorders>
              <w:top w:val="nil"/>
              <w:left w:val="nil"/>
              <w:bottom w:val="single" w:sz="4" w:space="0" w:color="000000"/>
              <w:right w:val="single" w:sz="4" w:space="0" w:color="000000"/>
            </w:tcBorders>
            <w:noWrap/>
            <w:vAlign w:val="bottom"/>
            <w:hideMark/>
          </w:tcPr>
          <w:p w14:paraId="217C00C2" w14:textId="77777777" w:rsidR="005F4408" w:rsidRDefault="005F4408">
            <w:pPr>
              <w:rPr>
                <w:color w:val="000000"/>
              </w:rPr>
            </w:pPr>
            <w:r>
              <w:rPr>
                <w:color w:val="000000"/>
              </w:rPr>
              <w:t>Admin</w:t>
            </w:r>
          </w:p>
        </w:tc>
        <w:tc>
          <w:tcPr>
            <w:tcW w:w="1120" w:type="dxa"/>
            <w:tcBorders>
              <w:top w:val="nil"/>
              <w:left w:val="nil"/>
              <w:bottom w:val="single" w:sz="4" w:space="0" w:color="000000"/>
              <w:right w:val="single" w:sz="4" w:space="0" w:color="000000"/>
            </w:tcBorders>
            <w:noWrap/>
            <w:vAlign w:val="bottom"/>
            <w:hideMark/>
          </w:tcPr>
          <w:p w14:paraId="2D35E247" w14:textId="77777777" w:rsidR="005F4408" w:rsidRDefault="005F4408">
            <w:pPr>
              <w:rPr>
                <w:color w:val="000000"/>
              </w:rPr>
            </w:pPr>
            <w:r>
              <w:rPr>
                <w:color w:val="000000"/>
              </w:rPr>
              <w:t> </w:t>
            </w:r>
          </w:p>
        </w:tc>
        <w:tc>
          <w:tcPr>
            <w:tcW w:w="1200" w:type="dxa"/>
            <w:tcBorders>
              <w:top w:val="nil"/>
              <w:left w:val="nil"/>
              <w:bottom w:val="single" w:sz="4" w:space="0" w:color="000000"/>
              <w:right w:val="single" w:sz="4" w:space="0" w:color="000000"/>
            </w:tcBorders>
            <w:noWrap/>
            <w:vAlign w:val="bottom"/>
            <w:hideMark/>
          </w:tcPr>
          <w:p w14:paraId="5136781F" w14:textId="77777777" w:rsidR="005F4408" w:rsidRDefault="005F4408">
            <w:pPr>
              <w:rPr>
                <w:color w:val="000000"/>
              </w:rPr>
            </w:pPr>
            <w:r>
              <w:rPr>
                <w:color w:val="000000"/>
              </w:rPr>
              <w:t>Iter1</w:t>
            </w:r>
          </w:p>
        </w:tc>
        <w:tc>
          <w:tcPr>
            <w:tcW w:w="1020" w:type="dxa"/>
            <w:tcBorders>
              <w:top w:val="nil"/>
              <w:left w:val="nil"/>
              <w:bottom w:val="single" w:sz="4" w:space="0" w:color="000000"/>
              <w:right w:val="single" w:sz="4" w:space="0" w:color="000000"/>
            </w:tcBorders>
            <w:noWrap/>
            <w:vAlign w:val="bottom"/>
            <w:hideMark/>
          </w:tcPr>
          <w:p w14:paraId="31AB2603" w14:textId="77777777" w:rsidR="005F4408" w:rsidRDefault="005F4408">
            <w:pPr>
              <w:rPr>
                <w:color w:val="000000"/>
              </w:rPr>
            </w:pPr>
            <w:r>
              <w:rPr>
                <w:color w:val="000000"/>
              </w:rPr>
              <w:t>Coded</w:t>
            </w:r>
          </w:p>
        </w:tc>
      </w:tr>
      <w:tr w:rsidR="005F4408" w14:paraId="2462DD9F"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1C5A3288" w14:textId="77777777" w:rsidR="005F4408" w:rsidRDefault="005F4408">
            <w:pPr>
              <w:rPr>
                <w:color w:val="000000"/>
              </w:rPr>
            </w:pPr>
            <w:r>
              <w:rPr>
                <w:color w:val="000000"/>
              </w:rPr>
              <w:t>Course Details</w:t>
            </w:r>
          </w:p>
        </w:tc>
        <w:tc>
          <w:tcPr>
            <w:tcW w:w="1780" w:type="dxa"/>
            <w:tcBorders>
              <w:top w:val="nil"/>
              <w:left w:val="nil"/>
              <w:bottom w:val="single" w:sz="4" w:space="0" w:color="000000"/>
              <w:right w:val="single" w:sz="4" w:space="0" w:color="000000"/>
            </w:tcBorders>
            <w:noWrap/>
            <w:vAlign w:val="bottom"/>
            <w:hideMark/>
          </w:tcPr>
          <w:p w14:paraId="4B515775" w14:textId="77777777" w:rsidR="005F4408" w:rsidRDefault="005F4408">
            <w:pPr>
              <w:rPr>
                <w:color w:val="000000"/>
              </w:rPr>
            </w:pPr>
            <w:r>
              <w:rPr>
                <w:color w:val="000000"/>
              </w:rPr>
              <w:t>Manager, Expert</w:t>
            </w:r>
          </w:p>
        </w:tc>
        <w:tc>
          <w:tcPr>
            <w:tcW w:w="1120" w:type="dxa"/>
            <w:tcBorders>
              <w:top w:val="nil"/>
              <w:left w:val="nil"/>
              <w:bottom w:val="single" w:sz="4" w:space="0" w:color="000000"/>
              <w:right w:val="single" w:sz="4" w:space="0" w:color="000000"/>
            </w:tcBorders>
            <w:noWrap/>
            <w:vAlign w:val="bottom"/>
            <w:hideMark/>
          </w:tcPr>
          <w:p w14:paraId="0A950B5C" w14:textId="77777777" w:rsidR="005F4408" w:rsidRDefault="005F4408">
            <w:pPr>
              <w:rPr>
                <w:color w:val="000000"/>
              </w:rPr>
            </w:pPr>
            <w:r>
              <w:rPr>
                <w:color w:val="000000"/>
              </w:rPr>
              <w:t> </w:t>
            </w:r>
          </w:p>
        </w:tc>
        <w:tc>
          <w:tcPr>
            <w:tcW w:w="1200" w:type="dxa"/>
            <w:tcBorders>
              <w:top w:val="nil"/>
              <w:left w:val="nil"/>
              <w:bottom w:val="single" w:sz="4" w:space="0" w:color="000000"/>
              <w:right w:val="single" w:sz="4" w:space="0" w:color="000000"/>
            </w:tcBorders>
            <w:noWrap/>
            <w:vAlign w:val="bottom"/>
            <w:hideMark/>
          </w:tcPr>
          <w:p w14:paraId="6DF0C885" w14:textId="77777777" w:rsidR="005F4408" w:rsidRDefault="005F4408">
            <w:pPr>
              <w:rPr>
                <w:color w:val="000000"/>
              </w:rPr>
            </w:pPr>
            <w:r>
              <w:rPr>
                <w:color w:val="000000"/>
              </w:rPr>
              <w:t>Iter1</w:t>
            </w:r>
          </w:p>
        </w:tc>
        <w:tc>
          <w:tcPr>
            <w:tcW w:w="1020" w:type="dxa"/>
            <w:tcBorders>
              <w:top w:val="nil"/>
              <w:left w:val="nil"/>
              <w:bottom w:val="single" w:sz="4" w:space="0" w:color="000000"/>
              <w:right w:val="single" w:sz="4" w:space="0" w:color="000000"/>
            </w:tcBorders>
            <w:noWrap/>
            <w:vAlign w:val="bottom"/>
            <w:hideMark/>
          </w:tcPr>
          <w:p w14:paraId="4949843C" w14:textId="77777777" w:rsidR="005F4408" w:rsidRDefault="005F4408">
            <w:pPr>
              <w:rPr>
                <w:color w:val="000000"/>
              </w:rPr>
            </w:pPr>
            <w:r>
              <w:rPr>
                <w:color w:val="000000"/>
              </w:rPr>
              <w:t>Coded</w:t>
            </w:r>
          </w:p>
        </w:tc>
      </w:tr>
      <w:tr w:rsidR="005F4408" w14:paraId="24B523B1"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7FDCDED8" w14:textId="77777777" w:rsidR="005F4408" w:rsidRDefault="005F4408">
            <w:pPr>
              <w:rPr>
                <w:color w:val="000000"/>
              </w:rPr>
            </w:pPr>
            <w:r>
              <w:rPr>
                <w:color w:val="000000"/>
              </w:rPr>
              <w:t>Course Setting List</w:t>
            </w:r>
          </w:p>
        </w:tc>
        <w:tc>
          <w:tcPr>
            <w:tcW w:w="1780" w:type="dxa"/>
            <w:tcBorders>
              <w:top w:val="nil"/>
              <w:left w:val="nil"/>
              <w:bottom w:val="single" w:sz="4" w:space="0" w:color="000000"/>
              <w:right w:val="single" w:sz="4" w:space="0" w:color="000000"/>
            </w:tcBorders>
            <w:noWrap/>
            <w:vAlign w:val="bottom"/>
            <w:hideMark/>
          </w:tcPr>
          <w:p w14:paraId="575E0C9D" w14:textId="77777777" w:rsidR="005F4408" w:rsidRDefault="005F4408">
            <w:pPr>
              <w:rPr>
                <w:color w:val="000000"/>
              </w:rPr>
            </w:pPr>
            <w:r>
              <w:rPr>
                <w:color w:val="000000"/>
              </w:rPr>
              <w:t>Expert</w:t>
            </w:r>
          </w:p>
        </w:tc>
        <w:tc>
          <w:tcPr>
            <w:tcW w:w="1120" w:type="dxa"/>
            <w:tcBorders>
              <w:top w:val="nil"/>
              <w:left w:val="nil"/>
              <w:bottom w:val="single" w:sz="4" w:space="0" w:color="000000"/>
              <w:right w:val="single" w:sz="4" w:space="0" w:color="000000"/>
            </w:tcBorders>
            <w:noWrap/>
            <w:vAlign w:val="bottom"/>
            <w:hideMark/>
          </w:tcPr>
          <w:p w14:paraId="4E16BE86" w14:textId="77777777" w:rsidR="005F4408" w:rsidRDefault="005F4408">
            <w:pPr>
              <w:rPr>
                <w:color w:val="000000"/>
              </w:rPr>
            </w:pPr>
            <w:r>
              <w:rPr>
                <w:color w:val="000000"/>
              </w:rPr>
              <w:t> </w:t>
            </w:r>
          </w:p>
        </w:tc>
        <w:tc>
          <w:tcPr>
            <w:tcW w:w="1200" w:type="dxa"/>
            <w:tcBorders>
              <w:top w:val="nil"/>
              <w:left w:val="nil"/>
              <w:bottom w:val="single" w:sz="4" w:space="0" w:color="000000"/>
              <w:right w:val="single" w:sz="4" w:space="0" w:color="000000"/>
            </w:tcBorders>
            <w:noWrap/>
            <w:vAlign w:val="bottom"/>
            <w:hideMark/>
          </w:tcPr>
          <w:p w14:paraId="344D5258" w14:textId="77777777" w:rsidR="005F4408" w:rsidRDefault="005F4408">
            <w:pPr>
              <w:rPr>
                <w:color w:val="000000"/>
              </w:rPr>
            </w:pPr>
            <w:r>
              <w:rPr>
                <w:color w:val="000000"/>
              </w:rPr>
              <w:t>Iter1</w:t>
            </w:r>
          </w:p>
        </w:tc>
        <w:tc>
          <w:tcPr>
            <w:tcW w:w="1020" w:type="dxa"/>
            <w:tcBorders>
              <w:top w:val="nil"/>
              <w:left w:val="nil"/>
              <w:bottom w:val="single" w:sz="4" w:space="0" w:color="000000"/>
              <w:right w:val="single" w:sz="4" w:space="0" w:color="000000"/>
            </w:tcBorders>
            <w:noWrap/>
            <w:vAlign w:val="bottom"/>
            <w:hideMark/>
          </w:tcPr>
          <w:p w14:paraId="155CD070" w14:textId="77777777" w:rsidR="005F4408" w:rsidRDefault="005F4408">
            <w:pPr>
              <w:rPr>
                <w:color w:val="000000"/>
              </w:rPr>
            </w:pPr>
            <w:r>
              <w:rPr>
                <w:color w:val="000000"/>
              </w:rPr>
              <w:t>Pending</w:t>
            </w:r>
          </w:p>
        </w:tc>
      </w:tr>
      <w:tr w:rsidR="005F4408" w14:paraId="225DDD1D"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54271052" w14:textId="77777777" w:rsidR="005F4408" w:rsidRDefault="005F4408">
            <w:pPr>
              <w:rPr>
                <w:color w:val="000000"/>
              </w:rPr>
            </w:pPr>
            <w:r>
              <w:rPr>
                <w:color w:val="000000"/>
              </w:rPr>
              <w:t>Course Setting Details</w:t>
            </w:r>
          </w:p>
        </w:tc>
        <w:tc>
          <w:tcPr>
            <w:tcW w:w="1780" w:type="dxa"/>
            <w:tcBorders>
              <w:top w:val="nil"/>
              <w:left w:val="nil"/>
              <w:bottom w:val="single" w:sz="4" w:space="0" w:color="000000"/>
              <w:right w:val="single" w:sz="4" w:space="0" w:color="000000"/>
            </w:tcBorders>
            <w:noWrap/>
            <w:vAlign w:val="bottom"/>
            <w:hideMark/>
          </w:tcPr>
          <w:p w14:paraId="79A9FD84" w14:textId="77777777" w:rsidR="005F4408" w:rsidRDefault="005F4408">
            <w:pPr>
              <w:rPr>
                <w:color w:val="000000"/>
              </w:rPr>
            </w:pPr>
            <w:r>
              <w:rPr>
                <w:color w:val="000000"/>
              </w:rPr>
              <w:t>Expert</w:t>
            </w:r>
          </w:p>
        </w:tc>
        <w:tc>
          <w:tcPr>
            <w:tcW w:w="1120" w:type="dxa"/>
            <w:tcBorders>
              <w:top w:val="nil"/>
              <w:left w:val="nil"/>
              <w:bottom w:val="single" w:sz="4" w:space="0" w:color="000000"/>
              <w:right w:val="single" w:sz="4" w:space="0" w:color="000000"/>
            </w:tcBorders>
            <w:noWrap/>
            <w:vAlign w:val="bottom"/>
            <w:hideMark/>
          </w:tcPr>
          <w:p w14:paraId="096FA818" w14:textId="77777777" w:rsidR="005F4408" w:rsidRDefault="005F4408">
            <w:pPr>
              <w:rPr>
                <w:color w:val="000000"/>
              </w:rPr>
            </w:pPr>
            <w:r>
              <w:rPr>
                <w:color w:val="000000"/>
              </w:rPr>
              <w:t> </w:t>
            </w:r>
          </w:p>
        </w:tc>
        <w:tc>
          <w:tcPr>
            <w:tcW w:w="1200" w:type="dxa"/>
            <w:tcBorders>
              <w:top w:val="nil"/>
              <w:left w:val="nil"/>
              <w:bottom w:val="single" w:sz="4" w:space="0" w:color="000000"/>
              <w:right w:val="single" w:sz="4" w:space="0" w:color="000000"/>
            </w:tcBorders>
            <w:noWrap/>
            <w:vAlign w:val="bottom"/>
            <w:hideMark/>
          </w:tcPr>
          <w:p w14:paraId="09E6E041" w14:textId="77777777" w:rsidR="005F4408" w:rsidRDefault="005F4408">
            <w:pPr>
              <w:rPr>
                <w:color w:val="000000"/>
              </w:rPr>
            </w:pPr>
            <w:r>
              <w:rPr>
                <w:color w:val="000000"/>
              </w:rPr>
              <w:t>Iter1</w:t>
            </w:r>
          </w:p>
        </w:tc>
        <w:tc>
          <w:tcPr>
            <w:tcW w:w="1020" w:type="dxa"/>
            <w:tcBorders>
              <w:top w:val="nil"/>
              <w:left w:val="nil"/>
              <w:bottom w:val="single" w:sz="4" w:space="0" w:color="000000"/>
              <w:right w:val="single" w:sz="4" w:space="0" w:color="000000"/>
            </w:tcBorders>
            <w:noWrap/>
            <w:vAlign w:val="bottom"/>
            <w:hideMark/>
          </w:tcPr>
          <w:p w14:paraId="7935DCA0" w14:textId="77777777" w:rsidR="005F4408" w:rsidRDefault="005F4408">
            <w:pPr>
              <w:rPr>
                <w:color w:val="000000"/>
              </w:rPr>
            </w:pPr>
            <w:r>
              <w:rPr>
                <w:color w:val="000000"/>
              </w:rPr>
              <w:t>Pending</w:t>
            </w:r>
          </w:p>
        </w:tc>
      </w:tr>
      <w:tr w:rsidR="005F4408" w14:paraId="332FE8C1"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05F86619" w14:textId="77777777" w:rsidR="005F4408" w:rsidRDefault="005F4408">
            <w:pPr>
              <w:rPr>
                <w:color w:val="000000"/>
              </w:rPr>
            </w:pPr>
            <w:r>
              <w:rPr>
                <w:color w:val="000000"/>
              </w:rPr>
              <w:t>Complex</w:t>
            </w:r>
          </w:p>
        </w:tc>
        <w:tc>
          <w:tcPr>
            <w:tcW w:w="1780" w:type="dxa"/>
            <w:tcBorders>
              <w:top w:val="nil"/>
              <w:left w:val="nil"/>
              <w:bottom w:val="single" w:sz="4" w:space="0" w:color="000000"/>
              <w:right w:val="single" w:sz="4" w:space="0" w:color="000000"/>
            </w:tcBorders>
            <w:noWrap/>
            <w:vAlign w:val="bottom"/>
            <w:hideMark/>
          </w:tcPr>
          <w:p w14:paraId="25718847" w14:textId="77777777" w:rsidR="005F4408" w:rsidRDefault="005F4408">
            <w:pPr>
              <w:rPr>
                <w:color w:val="000000"/>
              </w:rPr>
            </w:pPr>
            <w:r>
              <w:rPr>
                <w:color w:val="000000"/>
              </w:rPr>
              <w:t> </w:t>
            </w:r>
          </w:p>
        </w:tc>
        <w:tc>
          <w:tcPr>
            <w:tcW w:w="1120" w:type="dxa"/>
            <w:tcBorders>
              <w:top w:val="nil"/>
              <w:left w:val="nil"/>
              <w:bottom w:val="single" w:sz="4" w:space="0" w:color="000000"/>
              <w:right w:val="single" w:sz="4" w:space="0" w:color="000000"/>
            </w:tcBorders>
            <w:noWrap/>
            <w:vAlign w:val="bottom"/>
            <w:hideMark/>
          </w:tcPr>
          <w:p w14:paraId="0F85D24E" w14:textId="77777777" w:rsidR="005F4408" w:rsidRDefault="005F4408">
            <w:pPr>
              <w:rPr>
                <w:color w:val="000000"/>
              </w:rPr>
            </w:pPr>
            <w:r>
              <w:rPr>
                <w:color w:val="000000"/>
              </w:rPr>
              <w:t> </w:t>
            </w:r>
          </w:p>
        </w:tc>
        <w:tc>
          <w:tcPr>
            <w:tcW w:w="1200" w:type="dxa"/>
            <w:tcBorders>
              <w:top w:val="nil"/>
              <w:left w:val="nil"/>
              <w:bottom w:val="single" w:sz="4" w:space="0" w:color="000000"/>
              <w:right w:val="single" w:sz="4" w:space="0" w:color="000000"/>
            </w:tcBorders>
            <w:noWrap/>
            <w:vAlign w:val="bottom"/>
            <w:hideMark/>
          </w:tcPr>
          <w:p w14:paraId="3B65BB47" w14:textId="77777777" w:rsidR="005F4408" w:rsidRDefault="005F4408">
            <w:pPr>
              <w:rPr>
                <w:color w:val="000000"/>
              </w:rPr>
            </w:pPr>
            <w:r>
              <w:rPr>
                <w:color w:val="000000"/>
              </w:rPr>
              <w:t> </w:t>
            </w:r>
          </w:p>
        </w:tc>
        <w:tc>
          <w:tcPr>
            <w:tcW w:w="1020" w:type="dxa"/>
            <w:tcBorders>
              <w:top w:val="nil"/>
              <w:left w:val="nil"/>
              <w:bottom w:val="single" w:sz="4" w:space="0" w:color="000000"/>
              <w:right w:val="single" w:sz="4" w:space="0" w:color="000000"/>
            </w:tcBorders>
            <w:noWrap/>
            <w:vAlign w:val="bottom"/>
            <w:hideMark/>
          </w:tcPr>
          <w:p w14:paraId="48CE7373" w14:textId="77777777" w:rsidR="005F4408" w:rsidRDefault="005F4408">
            <w:pPr>
              <w:rPr>
                <w:color w:val="000000"/>
              </w:rPr>
            </w:pPr>
            <w:r>
              <w:rPr>
                <w:color w:val="000000"/>
              </w:rPr>
              <w:t> </w:t>
            </w:r>
          </w:p>
        </w:tc>
      </w:tr>
      <w:tr w:rsidR="005F4408" w14:paraId="6EDD75E8"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5001161E" w14:textId="77777777" w:rsidR="005F4408" w:rsidRDefault="005F4408">
            <w:pPr>
              <w:rPr>
                <w:color w:val="000000"/>
              </w:rPr>
            </w:pPr>
            <w:r>
              <w:rPr>
                <w:color w:val="000000"/>
              </w:rPr>
              <w:t>Class List</w:t>
            </w:r>
          </w:p>
        </w:tc>
        <w:tc>
          <w:tcPr>
            <w:tcW w:w="1780" w:type="dxa"/>
            <w:tcBorders>
              <w:top w:val="nil"/>
              <w:left w:val="nil"/>
              <w:bottom w:val="single" w:sz="4" w:space="0" w:color="000000"/>
              <w:right w:val="single" w:sz="4" w:space="0" w:color="000000"/>
            </w:tcBorders>
            <w:noWrap/>
            <w:vAlign w:val="bottom"/>
            <w:hideMark/>
          </w:tcPr>
          <w:p w14:paraId="54BA6D37" w14:textId="77777777" w:rsidR="005F4408" w:rsidRDefault="005F4408">
            <w:pPr>
              <w:rPr>
                <w:color w:val="000000"/>
              </w:rPr>
            </w:pPr>
            <w:r>
              <w:rPr>
                <w:color w:val="000000"/>
              </w:rPr>
              <w:t>Teacher</w:t>
            </w:r>
          </w:p>
        </w:tc>
        <w:tc>
          <w:tcPr>
            <w:tcW w:w="1120" w:type="dxa"/>
            <w:tcBorders>
              <w:top w:val="nil"/>
              <w:left w:val="nil"/>
              <w:bottom w:val="single" w:sz="4" w:space="0" w:color="000000"/>
              <w:right w:val="single" w:sz="4" w:space="0" w:color="000000"/>
            </w:tcBorders>
            <w:noWrap/>
            <w:vAlign w:val="bottom"/>
            <w:hideMark/>
          </w:tcPr>
          <w:p w14:paraId="0EFCBB8A" w14:textId="77777777" w:rsidR="005F4408" w:rsidRDefault="005F4408">
            <w:pPr>
              <w:rPr>
                <w:color w:val="000000"/>
              </w:rPr>
            </w:pPr>
            <w:r>
              <w:rPr>
                <w:color w:val="000000"/>
              </w:rPr>
              <w:t> </w:t>
            </w:r>
          </w:p>
        </w:tc>
        <w:tc>
          <w:tcPr>
            <w:tcW w:w="1200" w:type="dxa"/>
            <w:tcBorders>
              <w:top w:val="nil"/>
              <w:left w:val="nil"/>
              <w:bottom w:val="single" w:sz="4" w:space="0" w:color="000000"/>
              <w:right w:val="single" w:sz="4" w:space="0" w:color="000000"/>
            </w:tcBorders>
            <w:noWrap/>
            <w:vAlign w:val="bottom"/>
            <w:hideMark/>
          </w:tcPr>
          <w:p w14:paraId="48C9921F" w14:textId="77777777" w:rsidR="005F4408" w:rsidRDefault="005F4408">
            <w:pPr>
              <w:rPr>
                <w:color w:val="000000"/>
              </w:rPr>
            </w:pPr>
            <w:r>
              <w:rPr>
                <w:color w:val="000000"/>
              </w:rPr>
              <w:t>Iter2</w:t>
            </w:r>
          </w:p>
        </w:tc>
        <w:tc>
          <w:tcPr>
            <w:tcW w:w="1020" w:type="dxa"/>
            <w:tcBorders>
              <w:top w:val="nil"/>
              <w:left w:val="nil"/>
              <w:bottom w:val="single" w:sz="4" w:space="0" w:color="000000"/>
              <w:right w:val="single" w:sz="4" w:space="0" w:color="000000"/>
            </w:tcBorders>
            <w:noWrap/>
            <w:vAlign w:val="bottom"/>
            <w:hideMark/>
          </w:tcPr>
          <w:p w14:paraId="77F78CB2" w14:textId="77777777" w:rsidR="005F4408" w:rsidRDefault="005F4408">
            <w:pPr>
              <w:rPr>
                <w:color w:val="000000"/>
              </w:rPr>
            </w:pPr>
            <w:r>
              <w:rPr>
                <w:color w:val="000000"/>
              </w:rPr>
              <w:t> </w:t>
            </w:r>
          </w:p>
        </w:tc>
      </w:tr>
      <w:tr w:rsidR="005F4408" w14:paraId="5C6AC749"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41013F31" w14:textId="77777777" w:rsidR="005F4408" w:rsidRDefault="005F4408">
            <w:pPr>
              <w:rPr>
                <w:color w:val="000000"/>
              </w:rPr>
            </w:pPr>
            <w:r>
              <w:rPr>
                <w:color w:val="000000"/>
              </w:rPr>
              <w:t>New Class</w:t>
            </w:r>
          </w:p>
        </w:tc>
        <w:tc>
          <w:tcPr>
            <w:tcW w:w="1780" w:type="dxa"/>
            <w:tcBorders>
              <w:top w:val="nil"/>
              <w:left w:val="nil"/>
              <w:bottom w:val="single" w:sz="4" w:space="0" w:color="000000"/>
              <w:right w:val="single" w:sz="4" w:space="0" w:color="000000"/>
            </w:tcBorders>
            <w:noWrap/>
            <w:vAlign w:val="bottom"/>
            <w:hideMark/>
          </w:tcPr>
          <w:p w14:paraId="67E202A8" w14:textId="77777777" w:rsidR="005F4408" w:rsidRDefault="005F4408">
            <w:pPr>
              <w:rPr>
                <w:color w:val="000000"/>
              </w:rPr>
            </w:pPr>
            <w:r>
              <w:rPr>
                <w:color w:val="000000"/>
              </w:rPr>
              <w:t>Manager</w:t>
            </w:r>
          </w:p>
        </w:tc>
        <w:tc>
          <w:tcPr>
            <w:tcW w:w="1120" w:type="dxa"/>
            <w:tcBorders>
              <w:top w:val="nil"/>
              <w:left w:val="nil"/>
              <w:bottom w:val="single" w:sz="4" w:space="0" w:color="000000"/>
              <w:right w:val="single" w:sz="4" w:space="0" w:color="000000"/>
            </w:tcBorders>
            <w:noWrap/>
            <w:vAlign w:val="bottom"/>
            <w:hideMark/>
          </w:tcPr>
          <w:p w14:paraId="648CC849" w14:textId="77777777" w:rsidR="005F4408" w:rsidRDefault="005F4408">
            <w:pPr>
              <w:rPr>
                <w:color w:val="000000"/>
              </w:rPr>
            </w:pPr>
            <w:r>
              <w:rPr>
                <w:color w:val="000000"/>
              </w:rPr>
              <w:t> </w:t>
            </w:r>
          </w:p>
        </w:tc>
        <w:tc>
          <w:tcPr>
            <w:tcW w:w="1200" w:type="dxa"/>
            <w:tcBorders>
              <w:top w:val="nil"/>
              <w:left w:val="nil"/>
              <w:bottom w:val="single" w:sz="4" w:space="0" w:color="000000"/>
              <w:right w:val="single" w:sz="4" w:space="0" w:color="000000"/>
            </w:tcBorders>
            <w:noWrap/>
            <w:vAlign w:val="bottom"/>
            <w:hideMark/>
          </w:tcPr>
          <w:p w14:paraId="19589224" w14:textId="77777777" w:rsidR="005F4408" w:rsidRDefault="005F4408">
            <w:pPr>
              <w:rPr>
                <w:color w:val="000000"/>
              </w:rPr>
            </w:pPr>
            <w:r>
              <w:rPr>
                <w:color w:val="000000"/>
              </w:rPr>
              <w:t>Iter2</w:t>
            </w:r>
          </w:p>
        </w:tc>
        <w:tc>
          <w:tcPr>
            <w:tcW w:w="1020" w:type="dxa"/>
            <w:tcBorders>
              <w:top w:val="nil"/>
              <w:left w:val="nil"/>
              <w:bottom w:val="single" w:sz="4" w:space="0" w:color="000000"/>
              <w:right w:val="single" w:sz="4" w:space="0" w:color="000000"/>
            </w:tcBorders>
            <w:noWrap/>
            <w:vAlign w:val="bottom"/>
            <w:hideMark/>
          </w:tcPr>
          <w:p w14:paraId="75EB3C07" w14:textId="77777777" w:rsidR="005F4408" w:rsidRDefault="005F4408">
            <w:pPr>
              <w:rPr>
                <w:color w:val="000000"/>
              </w:rPr>
            </w:pPr>
            <w:r>
              <w:rPr>
                <w:color w:val="000000"/>
              </w:rPr>
              <w:t> </w:t>
            </w:r>
          </w:p>
        </w:tc>
      </w:tr>
      <w:tr w:rsidR="005F4408" w14:paraId="02FEE32D"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076C2758" w14:textId="77777777" w:rsidR="005F4408" w:rsidRDefault="005F4408">
            <w:pPr>
              <w:rPr>
                <w:color w:val="000000"/>
              </w:rPr>
            </w:pPr>
            <w:r>
              <w:rPr>
                <w:color w:val="000000"/>
              </w:rPr>
              <w:t>Class Details</w:t>
            </w:r>
          </w:p>
        </w:tc>
        <w:tc>
          <w:tcPr>
            <w:tcW w:w="1780" w:type="dxa"/>
            <w:tcBorders>
              <w:top w:val="nil"/>
              <w:left w:val="nil"/>
              <w:bottom w:val="single" w:sz="4" w:space="0" w:color="000000"/>
              <w:right w:val="single" w:sz="4" w:space="0" w:color="000000"/>
            </w:tcBorders>
            <w:noWrap/>
            <w:vAlign w:val="bottom"/>
            <w:hideMark/>
          </w:tcPr>
          <w:p w14:paraId="5B2E1D0E" w14:textId="77777777" w:rsidR="005F4408" w:rsidRDefault="005F4408">
            <w:pPr>
              <w:rPr>
                <w:color w:val="000000"/>
              </w:rPr>
            </w:pPr>
            <w:r>
              <w:rPr>
                <w:color w:val="000000"/>
              </w:rPr>
              <w:t>Teacher</w:t>
            </w:r>
          </w:p>
        </w:tc>
        <w:tc>
          <w:tcPr>
            <w:tcW w:w="1120" w:type="dxa"/>
            <w:tcBorders>
              <w:top w:val="nil"/>
              <w:left w:val="nil"/>
              <w:bottom w:val="single" w:sz="4" w:space="0" w:color="000000"/>
              <w:right w:val="single" w:sz="4" w:space="0" w:color="000000"/>
            </w:tcBorders>
            <w:noWrap/>
            <w:vAlign w:val="bottom"/>
            <w:hideMark/>
          </w:tcPr>
          <w:p w14:paraId="131D83DF" w14:textId="77777777" w:rsidR="005F4408" w:rsidRDefault="005F4408">
            <w:pPr>
              <w:rPr>
                <w:color w:val="000000"/>
              </w:rPr>
            </w:pPr>
            <w:r>
              <w:rPr>
                <w:color w:val="000000"/>
              </w:rPr>
              <w:t> </w:t>
            </w:r>
          </w:p>
        </w:tc>
        <w:tc>
          <w:tcPr>
            <w:tcW w:w="1200" w:type="dxa"/>
            <w:tcBorders>
              <w:top w:val="nil"/>
              <w:left w:val="nil"/>
              <w:bottom w:val="single" w:sz="4" w:space="0" w:color="000000"/>
              <w:right w:val="single" w:sz="4" w:space="0" w:color="000000"/>
            </w:tcBorders>
            <w:noWrap/>
            <w:vAlign w:val="bottom"/>
            <w:hideMark/>
          </w:tcPr>
          <w:p w14:paraId="5C73AB5D" w14:textId="77777777" w:rsidR="005F4408" w:rsidRDefault="005F4408">
            <w:pPr>
              <w:rPr>
                <w:color w:val="000000"/>
              </w:rPr>
            </w:pPr>
            <w:r>
              <w:rPr>
                <w:color w:val="000000"/>
              </w:rPr>
              <w:t>Iter2</w:t>
            </w:r>
          </w:p>
        </w:tc>
        <w:tc>
          <w:tcPr>
            <w:tcW w:w="1020" w:type="dxa"/>
            <w:tcBorders>
              <w:top w:val="nil"/>
              <w:left w:val="nil"/>
              <w:bottom w:val="single" w:sz="4" w:space="0" w:color="000000"/>
              <w:right w:val="single" w:sz="4" w:space="0" w:color="000000"/>
            </w:tcBorders>
            <w:noWrap/>
            <w:vAlign w:val="bottom"/>
            <w:hideMark/>
          </w:tcPr>
          <w:p w14:paraId="5C8204CC" w14:textId="77777777" w:rsidR="005F4408" w:rsidRDefault="005F4408">
            <w:pPr>
              <w:rPr>
                <w:color w:val="000000"/>
              </w:rPr>
            </w:pPr>
            <w:r>
              <w:rPr>
                <w:color w:val="000000"/>
              </w:rPr>
              <w:t> </w:t>
            </w:r>
          </w:p>
        </w:tc>
      </w:tr>
      <w:tr w:rsidR="005F4408" w14:paraId="60E82251"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075DD964" w14:textId="77777777" w:rsidR="005F4408" w:rsidRDefault="005F4408">
            <w:pPr>
              <w:rPr>
                <w:color w:val="000000"/>
              </w:rPr>
            </w:pPr>
            <w:r>
              <w:rPr>
                <w:color w:val="000000"/>
              </w:rPr>
              <w:t>Student List</w:t>
            </w:r>
          </w:p>
        </w:tc>
        <w:tc>
          <w:tcPr>
            <w:tcW w:w="1780" w:type="dxa"/>
            <w:tcBorders>
              <w:top w:val="nil"/>
              <w:left w:val="nil"/>
              <w:bottom w:val="single" w:sz="4" w:space="0" w:color="000000"/>
              <w:right w:val="single" w:sz="4" w:space="0" w:color="000000"/>
            </w:tcBorders>
            <w:noWrap/>
            <w:vAlign w:val="bottom"/>
            <w:hideMark/>
          </w:tcPr>
          <w:p w14:paraId="366992F8" w14:textId="77777777" w:rsidR="005F4408" w:rsidRDefault="005F4408">
            <w:pPr>
              <w:rPr>
                <w:color w:val="000000"/>
              </w:rPr>
            </w:pPr>
            <w:r>
              <w:rPr>
                <w:color w:val="000000"/>
              </w:rPr>
              <w:t>Manager</w:t>
            </w:r>
          </w:p>
        </w:tc>
        <w:tc>
          <w:tcPr>
            <w:tcW w:w="1120" w:type="dxa"/>
            <w:tcBorders>
              <w:top w:val="nil"/>
              <w:left w:val="nil"/>
              <w:bottom w:val="single" w:sz="4" w:space="0" w:color="000000"/>
              <w:right w:val="single" w:sz="4" w:space="0" w:color="000000"/>
            </w:tcBorders>
            <w:noWrap/>
            <w:vAlign w:val="bottom"/>
            <w:hideMark/>
          </w:tcPr>
          <w:p w14:paraId="0B380310" w14:textId="77777777" w:rsidR="005F4408" w:rsidRDefault="005F4408">
            <w:pPr>
              <w:rPr>
                <w:color w:val="000000"/>
              </w:rPr>
            </w:pPr>
            <w:r>
              <w:rPr>
                <w:color w:val="000000"/>
              </w:rPr>
              <w:t>Simple</w:t>
            </w:r>
          </w:p>
        </w:tc>
        <w:tc>
          <w:tcPr>
            <w:tcW w:w="1200" w:type="dxa"/>
            <w:tcBorders>
              <w:top w:val="nil"/>
              <w:left w:val="nil"/>
              <w:bottom w:val="single" w:sz="4" w:space="0" w:color="000000"/>
              <w:right w:val="single" w:sz="4" w:space="0" w:color="000000"/>
            </w:tcBorders>
            <w:noWrap/>
            <w:vAlign w:val="bottom"/>
            <w:hideMark/>
          </w:tcPr>
          <w:p w14:paraId="13C61532" w14:textId="77777777" w:rsidR="005F4408" w:rsidRDefault="005F4408">
            <w:pPr>
              <w:rPr>
                <w:color w:val="000000"/>
              </w:rPr>
            </w:pPr>
            <w:r>
              <w:rPr>
                <w:color w:val="000000"/>
              </w:rPr>
              <w:t>Iter2</w:t>
            </w:r>
          </w:p>
        </w:tc>
        <w:tc>
          <w:tcPr>
            <w:tcW w:w="1020" w:type="dxa"/>
            <w:tcBorders>
              <w:top w:val="nil"/>
              <w:left w:val="nil"/>
              <w:bottom w:val="single" w:sz="4" w:space="0" w:color="000000"/>
              <w:right w:val="single" w:sz="4" w:space="0" w:color="000000"/>
            </w:tcBorders>
            <w:noWrap/>
            <w:vAlign w:val="bottom"/>
            <w:hideMark/>
          </w:tcPr>
          <w:p w14:paraId="3127DA22" w14:textId="77777777" w:rsidR="005F4408" w:rsidRDefault="005F4408">
            <w:pPr>
              <w:rPr>
                <w:color w:val="000000"/>
              </w:rPr>
            </w:pPr>
            <w:r>
              <w:rPr>
                <w:color w:val="000000"/>
              </w:rPr>
              <w:t>Pending</w:t>
            </w:r>
          </w:p>
        </w:tc>
      </w:tr>
      <w:tr w:rsidR="005F4408" w14:paraId="106AB18E"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447960B5" w14:textId="77777777" w:rsidR="005F4408" w:rsidRDefault="005F4408">
            <w:pPr>
              <w:rPr>
                <w:color w:val="000000"/>
              </w:rPr>
            </w:pPr>
            <w:r>
              <w:rPr>
                <w:color w:val="000000"/>
              </w:rPr>
              <w:t>New Student</w:t>
            </w:r>
          </w:p>
        </w:tc>
        <w:tc>
          <w:tcPr>
            <w:tcW w:w="1780" w:type="dxa"/>
            <w:tcBorders>
              <w:top w:val="nil"/>
              <w:left w:val="nil"/>
              <w:bottom w:val="single" w:sz="4" w:space="0" w:color="000000"/>
              <w:right w:val="single" w:sz="4" w:space="0" w:color="000000"/>
            </w:tcBorders>
            <w:noWrap/>
            <w:vAlign w:val="bottom"/>
            <w:hideMark/>
          </w:tcPr>
          <w:p w14:paraId="7F7FCD14" w14:textId="77777777" w:rsidR="005F4408" w:rsidRDefault="005F4408">
            <w:pPr>
              <w:rPr>
                <w:color w:val="000000"/>
              </w:rPr>
            </w:pPr>
            <w:r>
              <w:rPr>
                <w:color w:val="000000"/>
              </w:rPr>
              <w:t>Manager</w:t>
            </w:r>
          </w:p>
        </w:tc>
        <w:tc>
          <w:tcPr>
            <w:tcW w:w="1120" w:type="dxa"/>
            <w:tcBorders>
              <w:top w:val="nil"/>
              <w:left w:val="nil"/>
              <w:bottom w:val="single" w:sz="4" w:space="0" w:color="000000"/>
              <w:right w:val="single" w:sz="4" w:space="0" w:color="000000"/>
            </w:tcBorders>
            <w:noWrap/>
            <w:vAlign w:val="bottom"/>
            <w:hideMark/>
          </w:tcPr>
          <w:p w14:paraId="64EB637C" w14:textId="77777777" w:rsidR="005F4408" w:rsidRDefault="005F4408">
            <w:pPr>
              <w:rPr>
                <w:color w:val="000000"/>
              </w:rPr>
            </w:pPr>
            <w:r>
              <w:rPr>
                <w:color w:val="000000"/>
              </w:rPr>
              <w:t>Simple</w:t>
            </w:r>
          </w:p>
        </w:tc>
        <w:tc>
          <w:tcPr>
            <w:tcW w:w="1200" w:type="dxa"/>
            <w:tcBorders>
              <w:top w:val="nil"/>
              <w:left w:val="nil"/>
              <w:bottom w:val="single" w:sz="4" w:space="0" w:color="000000"/>
              <w:right w:val="single" w:sz="4" w:space="0" w:color="000000"/>
            </w:tcBorders>
            <w:noWrap/>
            <w:vAlign w:val="bottom"/>
            <w:hideMark/>
          </w:tcPr>
          <w:p w14:paraId="072DC995" w14:textId="77777777" w:rsidR="005F4408" w:rsidRDefault="005F4408">
            <w:pPr>
              <w:rPr>
                <w:color w:val="000000"/>
              </w:rPr>
            </w:pPr>
            <w:r>
              <w:rPr>
                <w:color w:val="000000"/>
              </w:rPr>
              <w:t>Iter2</w:t>
            </w:r>
          </w:p>
        </w:tc>
        <w:tc>
          <w:tcPr>
            <w:tcW w:w="1020" w:type="dxa"/>
            <w:tcBorders>
              <w:top w:val="nil"/>
              <w:left w:val="nil"/>
              <w:bottom w:val="single" w:sz="4" w:space="0" w:color="000000"/>
              <w:right w:val="single" w:sz="4" w:space="0" w:color="000000"/>
            </w:tcBorders>
            <w:noWrap/>
            <w:vAlign w:val="bottom"/>
            <w:hideMark/>
          </w:tcPr>
          <w:p w14:paraId="029B0710" w14:textId="77777777" w:rsidR="005F4408" w:rsidRDefault="005F4408">
            <w:pPr>
              <w:rPr>
                <w:color w:val="000000"/>
              </w:rPr>
            </w:pPr>
            <w:r>
              <w:rPr>
                <w:color w:val="000000"/>
              </w:rPr>
              <w:t>Pending</w:t>
            </w:r>
          </w:p>
        </w:tc>
      </w:tr>
      <w:tr w:rsidR="005F4408" w14:paraId="52DB4924"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682A45AA" w14:textId="77777777" w:rsidR="005F4408" w:rsidRDefault="005F4408">
            <w:pPr>
              <w:rPr>
                <w:color w:val="000000"/>
              </w:rPr>
            </w:pPr>
            <w:r>
              <w:rPr>
                <w:color w:val="000000"/>
              </w:rPr>
              <w:t>Student Details</w:t>
            </w:r>
          </w:p>
        </w:tc>
        <w:tc>
          <w:tcPr>
            <w:tcW w:w="1780" w:type="dxa"/>
            <w:tcBorders>
              <w:top w:val="nil"/>
              <w:left w:val="nil"/>
              <w:bottom w:val="single" w:sz="4" w:space="0" w:color="000000"/>
              <w:right w:val="single" w:sz="4" w:space="0" w:color="000000"/>
            </w:tcBorders>
            <w:noWrap/>
            <w:vAlign w:val="bottom"/>
            <w:hideMark/>
          </w:tcPr>
          <w:p w14:paraId="38BF7AA0" w14:textId="77777777" w:rsidR="005F4408" w:rsidRDefault="005F4408">
            <w:pPr>
              <w:rPr>
                <w:color w:val="000000"/>
              </w:rPr>
            </w:pPr>
            <w:r>
              <w:rPr>
                <w:color w:val="000000"/>
              </w:rPr>
              <w:t>Manager</w:t>
            </w:r>
          </w:p>
        </w:tc>
        <w:tc>
          <w:tcPr>
            <w:tcW w:w="1120" w:type="dxa"/>
            <w:tcBorders>
              <w:top w:val="nil"/>
              <w:left w:val="nil"/>
              <w:bottom w:val="single" w:sz="4" w:space="0" w:color="000000"/>
              <w:right w:val="single" w:sz="4" w:space="0" w:color="000000"/>
            </w:tcBorders>
            <w:noWrap/>
            <w:vAlign w:val="bottom"/>
            <w:hideMark/>
          </w:tcPr>
          <w:p w14:paraId="24D02D3C" w14:textId="77777777" w:rsidR="005F4408" w:rsidRDefault="005F4408">
            <w:pPr>
              <w:rPr>
                <w:color w:val="000000"/>
              </w:rPr>
            </w:pPr>
            <w:r>
              <w:rPr>
                <w:color w:val="000000"/>
              </w:rPr>
              <w:t>Simple</w:t>
            </w:r>
          </w:p>
        </w:tc>
        <w:tc>
          <w:tcPr>
            <w:tcW w:w="1200" w:type="dxa"/>
            <w:tcBorders>
              <w:top w:val="nil"/>
              <w:left w:val="nil"/>
              <w:bottom w:val="single" w:sz="4" w:space="0" w:color="000000"/>
              <w:right w:val="single" w:sz="4" w:space="0" w:color="000000"/>
            </w:tcBorders>
            <w:noWrap/>
            <w:vAlign w:val="bottom"/>
            <w:hideMark/>
          </w:tcPr>
          <w:p w14:paraId="5840D633" w14:textId="77777777" w:rsidR="005F4408" w:rsidRDefault="005F4408">
            <w:pPr>
              <w:rPr>
                <w:color w:val="000000"/>
              </w:rPr>
            </w:pPr>
            <w:r>
              <w:rPr>
                <w:color w:val="000000"/>
              </w:rPr>
              <w:t>Iter2</w:t>
            </w:r>
          </w:p>
        </w:tc>
        <w:tc>
          <w:tcPr>
            <w:tcW w:w="1020" w:type="dxa"/>
            <w:tcBorders>
              <w:top w:val="nil"/>
              <w:left w:val="nil"/>
              <w:bottom w:val="single" w:sz="4" w:space="0" w:color="000000"/>
              <w:right w:val="single" w:sz="4" w:space="0" w:color="000000"/>
            </w:tcBorders>
            <w:noWrap/>
            <w:vAlign w:val="bottom"/>
            <w:hideMark/>
          </w:tcPr>
          <w:p w14:paraId="4A665518" w14:textId="77777777" w:rsidR="005F4408" w:rsidRDefault="005F4408">
            <w:pPr>
              <w:rPr>
                <w:color w:val="000000"/>
              </w:rPr>
            </w:pPr>
            <w:r>
              <w:rPr>
                <w:color w:val="000000"/>
              </w:rPr>
              <w:t>Pending</w:t>
            </w:r>
          </w:p>
        </w:tc>
      </w:tr>
      <w:tr w:rsidR="005F4408" w14:paraId="41B444FA"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4191D899" w14:textId="77777777" w:rsidR="005F4408" w:rsidRDefault="005F4408">
            <w:pPr>
              <w:rPr>
                <w:color w:val="000000"/>
              </w:rPr>
            </w:pPr>
            <w:r>
              <w:rPr>
                <w:color w:val="000000"/>
              </w:rPr>
              <w:t>Public Courses</w:t>
            </w:r>
          </w:p>
        </w:tc>
        <w:tc>
          <w:tcPr>
            <w:tcW w:w="1780" w:type="dxa"/>
            <w:tcBorders>
              <w:top w:val="nil"/>
              <w:left w:val="nil"/>
              <w:bottom w:val="single" w:sz="4" w:space="0" w:color="000000"/>
              <w:right w:val="single" w:sz="4" w:space="0" w:color="000000"/>
            </w:tcBorders>
            <w:noWrap/>
            <w:vAlign w:val="bottom"/>
            <w:hideMark/>
          </w:tcPr>
          <w:p w14:paraId="132F3C5A" w14:textId="77777777" w:rsidR="005F4408" w:rsidRDefault="005F4408">
            <w:pPr>
              <w:rPr>
                <w:color w:val="000000"/>
              </w:rPr>
            </w:pPr>
            <w:r>
              <w:rPr>
                <w:color w:val="000000"/>
              </w:rPr>
              <w:t>Guest</w:t>
            </w:r>
          </w:p>
        </w:tc>
        <w:tc>
          <w:tcPr>
            <w:tcW w:w="1120" w:type="dxa"/>
            <w:tcBorders>
              <w:top w:val="nil"/>
              <w:left w:val="nil"/>
              <w:bottom w:val="single" w:sz="4" w:space="0" w:color="000000"/>
              <w:right w:val="single" w:sz="4" w:space="0" w:color="000000"/>
            </w:tcBorders>
            <w:noWrap/>
            <w:vAlign w:val="bottom"/>
            <w:hideMark/>
          </w:tcPr>
          <w:p w14:paraId="162B0936" w14:textId="77777777" w:rsidR="005F4408" w:rsidRDefault="005F4408">
            <w:pPr>
              <w:rPr>
                <w:color w:val="000000"/>
              </w:rPr>
            </w:pPr>
            <w:r>
              <w:rPr>
                <w:color w:val="000000"/>
              </w:rPr>
              <w:t> </w:t>
            </w:r>
          </w:p>
        </w:tc>
        <w:tc>
          <w:tcPr>
            <w:tcW w:w="1200" w:type="dxa"/>
            <w:tcBorders>
              <w:top w:val="nil"/>
              <w:left w:val="nil"/>
              <w:bottom w:val="single" w:sz="4" w:space="0" w:color="000000"/>
              <w:right w:val="single" w:sz="4" w:space="0" w:color="000000"/>
            </w:tcBorders>
            <w:noWrap/>
            <w:vAlign w:val="bottom"/>
            <w:hideMark/>
          </w:tcPr>
          <w:p w14:paraId="6E710065" w14:textId="77777777" w:rsidR="005F4408" w:rsidRDefault="005F4408">
            <w:pPr>
              <w:rPr>
                <w:color w:val="000000"/>
              </w:rPr>
            </w:pPr>
            <w:r>
              <w:rPr>
                <w:color w:val="000000"/>
              </w:rPr>
              <w:t>Iter2</w:t>
            </w:r>
          </w:p>
        </w:tc>
        <w:tc>
          <w:tcPr>
            <w:tcW w:w="1020" w:type="dxa"/>
            <w:tcBorders>
              <w:top w:val="nil"/>
              <w:left w:val="nil"/>
              <w:bottom w:val="single" w:sz="4" w:space="0" w:color="000000"/>
              <w:right w:val="single" w:sz="4" w:space="0" w:color="000000"/>
            </w:tcBorders>
            <w:noWrap/>
            <w:vAlign w:val="bottom"/>
            <w:hideMark/>
          </w:tcPr>
          <w:p w14:paraId="00290BBF" w14:textId="77777777" w:rsidR="005F4408" w:rsidRDefault="005F4408">
            <w:pPr>
              <w:rPr>
                <w:color w:val="000000"/>
              </w:rPr>
            </w:pPr>
            <w:r>
              <w:rPr>
                <w:color w:val="000000"/>
              </w:rPr>
              <w:t>Pending</w:t>
            </w:r>
          </w:p>
        </w:tc>
      </w:tr>
      <w:tr w:rsidR="005F4408" w14:paraId="14ADD68B"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3BC6F334" w14:textId="77777777" w:rsidR="005F4408" w:rsidRDefault="005F4408">
            <w:pPr>
              <w:rPr>
                <w:color w:val="000000"/>
              </w:rPr>
            </w:pPr>
            <w:r>
              <w:rPr>
                <w:color w:val="000000"/>
              </w:rPr>
              <w:t>Public Course Details</w:t>
            </w:r>
          </w:p>
        </w:tc>
        <w:tc>
          <w:tcPr>
            <w:tcW w:w="1780" w:type="dxa"/>
            <w:tcBorders>
              <w:top w:val="nil"/>
              <w:left w:val="nil"/>
              <w:bottom w:val="single" w:sz="4" w:space="0" w:color="000000"/>
              <w:right w:val="single" w:sz="4" w:space="0" w:color="000000"/>
            </w:tcBorders>
            <w:noWrap/>
            <w:vAlign w:val="bottom"/>
            <w:hideMark/>
          </w:tcPr>
          <w:p w14:paraId="5A6CE596" w14:textId="77777777" w:rsidR="005F4408" w:rsidRDefault="005F4408">
            <w:pPr>
              <w:rPr>
                <w:color w:val="000000"/>
              </w:rPr>
            </w:pPr>
            <w:r>
              <w:rPr>
                <w:color w:val="000000"/>
              </w:rPr>
              <w:t>Guest</w:t>
            </w:r>
          </w:p>
        </w:tc>
        <w:tc>
          <w:tcPr>
            <w:tcW w:w="1120" w:type="dxa"/>
            <w:tcBorders>
              <w:top w:val="nil"/>
              <w:left w:val="nil"/>
              <w:bottom w:val="single" w:sz="4" w:space="0" w:color="000000"/>
              <w:right w:val="single" w:sz="4" w:space="0" w:color="000000"/>
            </w:tcBorders>
            <w:noWrap/>
            <w:vAlign w:val="bottom"/>
            <w:hideMark/>
          </w:tcPr>
          <w:p w14:paraId="1EB08136" w14:textId="77777777" w:rsidR="005F4408" w:rsidRDefault="005F4408">
            <w:pPr>
              <w:rPr>
                <w:color w:val="000000"/>
              </w:rPr>
            </w:pPr>
            <w:r>
              <w:rPr>
                <w:color w:val="000000"/>
              </w:rPr>
              <w:t> </w:t>
            </w:r>
          </w:p>
        </w:tc>
        <w:tc>
          <w:tcPr>
            <w:tcW w:w="1200" w:type="dxa"/>
            <w:tcBorders>
              <w:top w:val="nil"/>
              <w:left w:val="nil"/>
              <w:bottom w:val="single" w:sz="4" w:space="0" w:color="000000"/>
              <w:right w:val="single" w:sz="4" w:space="0" w:color="000000"/>
            </w:tcBorders>
            <w:noWrap/>
            <w:vAlign w:val="bottom"/>
            <w:hideMark/>
          </w:tcPr>
          <w:p w14:paraId="33273DA0" w14:textId="77777777" w:rsidR="005F4408" w:rsidRDefault="005F4408">
            <w:pPr>
              <w:rPr>
                <w:color w:val="000000"/>
              </w:rPr>
            </w:pPr>
            <w:r>
              <w:rPr>
                <w:color w:val="000000"/>
              </w:rPr>
              <w:t>Iter2</w:t>
            </w:r>
          </w:p>
        </w:tc>
        <w:tc>
          <w:tcPr>
            <w:tcW w:w="1020" w:type="dxa"/>
            <w:tcBorders>
              <w:top w:val="nil"/>
              <w:left w:val="nil"/>
              <w:bottom w:val="single" w:sz="4" w:space="0" w:color="000000"/>
              <w:right w:val="single" w:sz="4" w:space="0" w:color="000000"/>
            </w:tcBorders>
            <w:noWrap/>
            <w:vAlign w:val="bottom"/>
            <w:hideMark/>
          </w:tcPr>
          <w:p w14:paraId="03740343" w14:textId="77777777" w:rsidR="005F4408" w:rsidRDefault="005F4408">
            <w:pPr>
              <w:rPr>
                <w:color w:val="000000"/>
              </w:rPr>
            </w:pPr>
            <w:r>
              <w:rPr>
                <w:color w:val="000000"/>
              </w:rPr>
              <w:t>Pending</w:t>
            </w:r>
          </w:p>
        </w:tc>
      </w:tr>
      <w:tr w:rsidR="005F4408" w14:paraId="50C7AAC8"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6C0C449F" w14:textId="77777777" w:rsidR="005F4408" w:rsidRDefault="005F4408">
            <w:pPr>
              <w:rPr>
                <w:color w:val="000000"/>
              </w:rPr>
            </w:pPr>
            <w:r>
              <w:rPr>
                <w:color w:val="000000"/>
              </w:rPr>
              <w:t xml:space="preserve">Course/Class </w:t>
            </w:r>
            <w:r>
              <w:rPr>
                <w:color w:val="000000"/>
              </w:rPr>
              <w:lastRenderedPageBreak/>
              <w:t>Enroll</w:t>
            </w:r>
          </w:p>
        </w:tc>
        <w:tc>
          <w:tcPr>
            <w:tcW w:w="1780" w:type="dxa"/>
            <w:tcBorders>
              <w:top w:val="nil"/>
              <w:left w:val="nil"/>
              <w:bottom w:val="single" w:sz="4" w:space="0" w:color="000000"/>
              <w:right w:val="single" w:sz="4" w:space="0" w:color="000000"/>
            </w:tcBorders>
            <w:noWrap/>
            <w:vAlign w:val="bottom"/>
            <w:hideMark/>
          </w:tcPr>
          <w:p w14:paraId="2DB17575" w14:textId="77777777" w:rsidR="005F4408" w:rsidRDefault="005F4408">
            <w:pPr>
              <w:rPr>
                <w:color w:val="000000"/>
              </w:rPr>
            </w:pPr>
            <w:r>
              <w:rPr>
                <w:color w:val="000000"/>
              </w:rPr>
              <w:lastRenderedPageBreak/>
              <w:t>Guest</w:t>
            </w:r>
          </w:p>
        </w:tc>
        <w:tc>
          <w:tcPr>
            <w:tcW w:w="1120" w:type="dxa"/>
            <w:tcBorders>
              <w:top w:val="nil"/>
              <w:left w:val="nil"/>
              <w:bottom w:val="single" w:sz="4" w:space="0" w:color="000000"/>
              <w:right w:val="single" w:sz="4" w:space="0" w:color="000000"/>
            </w:tcBorders>
            <w:noWrap/>
            <w:vAlign w:val="bottom"/>
            <w:hideMark/>
          </w:tcPr>
          <w:p w14:paraId="0BF3E059" w14:textId="77777777" w:rsidR="005F4408" w:rsidRDefault="005F4408">
            <w:pPr>
              <w:rPr>
                <w:color w:val="000000"/>
              </w:rPr>
            </w:pPr>
            <w:r>
              <w:rPr>
                <w:color w:val="000000"/>
              </w:rPr>
              <w:t> </w:t>
            </w:r>
          </w:p>
        </w:tc>
        <w:tc>
          <w:tcPr>
            <w:tcW w:w="1200" w:type="dxa"/>
            <w:tcBorders>
              <w:top w:val="nil"/>
              <w:left w:val="nil"/>
              <w:bottom w:val="single" w:sz="4" w:space="0" w:color="000000"/>
              <w:right w:val="single" w:sz="4" w:space="0" w:color="000000"/>
            </w:tcBorders>
            <w:noWrap/>
            <w:vAlign w:val="bottom"/>
            <w:hideMark/>
          </w:tcPr>
          <w:p w14:paraId="62D17957" w14:textId="77777777" w:rsidR="005F4408" w:rsidRDefault="005F4408">
            <w:pPr>
              <w:rPr>
                <w:color w:val="000000"/>
              </w:rPr>
            </w:pPr>
            <w:r>
              <w:rPr>
                <w:color w:val="000000"/>
              </w:rPr>
              <w:t>Iter2</w:t>
            </w:r>
          </w:p>
        </w:tc>
        <w:tc>
          <w:tcPr>
            <w:tcW w:w="1020" w:type="dxa"/>
            <w:tcBorders>
              <w:top w:val="nil"/>
              <w:left w:val="nil"/>
              <w:bottom w:val="single" w:sz="4" w:space="0" w:color="000000"/>
              <w:right w:val="single" w:sz="4" w:space="0" w:color="000000"/>
            </w:tcBorders>
            <w:noWrap/>
            <w:vAlign w:val="bottom"/>
            <w:hideMark/>
          </w:tcPr>
          <w:p w14:paraId="1928E436" w14:textId="77777777" w:rsidR="005F4408" w:rsidRDefault="005F4408">
            <w:pPr>
              <w:rPr>
                <w:color w:val="000000"/>
              </w:rPr>
            </w:pPr>
            <w:r>
              <w:rPr>
                <w:color w:val="000000"/>
              </w:rPr>
              <w:t>Pending</w:t>
            </w:r>
          </w:p>
        </w:tc>
      </w:tr>
      <w:tr w:rsidR="005F4408" w14:paraId="552E8098"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16EF9938" w14:textId="77777777" w:rsidR="005F4408" w:rsidRDefault="005F4408">
            <w:pPr>
              <w:rPr>
                <w:color w:val="000000"/>
              </w:rPr>
            </w:pPr>
            <w:r>
              <w:rPr>
                <w:color w:val="000000"/>
              </w:rPr>
              <w:t>Online Payment</w:t>
            </w:r>
          </w:p>
        </w:tc>
        <w:tc>
          <w:tcPr>
            <w:tcW w:w="1780" w:type="dxa"/>
            <w:tcBorders>
              <w:top w:val="nil"/>
              <w:left w:val="nil"/>
              <w:bottom w:val="single" w:sz="4" w:space="0" w:color="000000"/>
              <w:right w:val="single" w:sz="4" w:space="0" w:color="000000"/>
            </w:tcBorders>
            <w:noWrap/>
            <w:vAlign w:val="bottom"/>
            <w:hideMark/>
          </w:tcPr>
          <w:p w14:paraId="00D5B5AA" w14:textId="77777777" w:rsidR="005F4408" w:rsidRDefault="005F4408">
            <w:pPr>
              <w:rPr>
                <w:color w:val="000000"/>
              </w:rPr>
            </w:pPr>
            <w:r>
              <w:rPr>
                <w:color w:val="000000"/>
              </w:rPr>
              <w:t>Guest</w:t>
            </w:r>
          </w:p>
        </w:tc>
        <w:tc>
          <w:tcPr>
            <w:tcW w:w="1120" w:type="dxa"/>
            <w:tcBorders>
              <w:top w:val="nil"/>
              <w:left w:val="nil"/>
              <w:bottom w:val="single" w:sz="4" w:space="0" w:color="000000"/>
              <w:right w:val="single" w:sz="4" w:space="0" w:color="000000"/>
            </w:tcBorders>
            <w:noWrap/>
            <w:vAlign w:val="bottom"/>
            <w:hideMark/>
          </w:tcPr>
          <w:p w14:paraId="21A6F6B4" w14:textId="77777777" w:rsidR="005F4408" w:rsidRDefault="005F4408">
            <w:pPr>
              <w:rPr>
                <w:color w:val="000000"/>
              </w:rPr>
            </w:pPr>
            <w:r>
              <w:rPr>
                <w:color w:val="000000"/>
              </w:rPr>
              <w:t> </w:t>
            </w:r>
          </w:p>
        </w:tc>
        <w:tc>
          <w:tcPr>
            <w:tcW w:w="1200" w:type="dxa"/>
            <w:tcBorders>
              <w:top w:val="nil"/>
              <w:left w:val="nil"/>
              <w:bottom w:val="single" w:sz="4" w:space="0" w:color="000000"/>
              <w:right w:val="single" w:sz="4" w:space="0" w:color="000000"/>
            </w:tcBorders>
            <w:noWrap/>
            <w:vAlign w:val="bottom"/>
            <w:hideMark/>
          </w:tcPr>
          <w:p w14:paraId="17A0AF22" w14:textId="77777777" w:rsidR="005F4408" w:rsidRDefault="005F4408">
            <w:pPr>
              <w:rPr>
                <w:color w:val="000000"/>
              </w:rPr>
            </w:pPr>
            <w:r>
              <w:rPr>
                <w:color w:val="000000"/>
              </w:rPr>
              <w:t>Iter2</w:t>
            </w:r>
          </w:p>
        </w:tc>
        <w:tc>
          <w:tcPr>
            <w:tcW w:w="1020" w:type="dxa"/>
            <w:tcBorders>
              <w:top w:val="nil"/>
              <w:left w:val="nil"/>
              <w:bottom w:val="single" w:sz="4" w:space="0" w:color="000000"/>
              <w:right w:val="single" w:sz="4" w:space="0" w:color="000000"/>
            </w:tcBorders>
            <w:noWrap/>
            <w:vAlign w:val="bottom"/>
            <w:hideMark/>
          </w:tcPr>
          <w:p w14:paraId="0A6B65D6" w14:textId="77777777" w:rsidR="005F4408" w:rsidRDefault="005F4408">
            <w:pPr>
              <w:rPr>
                <w:color w:val="000000"/>
              </w:rPr>
            </w:pPr>
            <w:r>
              <w:rPr>
                <w:color w:val="000000"/>
              </w:rPr>
              <w:t>Pending</w:t>
            </w:r>
          </w:p>
        </w:tc>
      </w:tr>
      <w:tr w:rsidR="005F4408" w14:paraId="44B5A781"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7408321A" w14:textId="77777777" w:rsidR="005F4408" w:rsidRDefault="005F4408">
            <w:pPr>
              <w:rPr>
                <w:color w:val="000000"/>
              </w:rPr>
            </w:pPr>
            <w:r>
              <w:rPr>
                <w:color w:val="000000"/>
              </w:rPr>
              <w:t>Flashcard List</w:t>
            </w:r>
          </w:p>
        </w:tc>
        <w:tc>
          <w:tcPr>
            <w:tcW w:w="1780" w:type="dxa"/>
            <w:tcBorders>
              <w:top w:val="nil"/>
              <w:left w:val="nil"/>
              <w:bottom w:val="single" w:sz="4" w:space="0" w:color="000000"/>
              <w:right w:val="single" w:sz="4" w:space="0" w:color="000000"/>
            </w:tcBorders>
            <w:noWrap/>
            <w:vAlign w:val="bottom"/>
            <w:hideMark/>
          </w:tcPr>
          <w:p w14:paraId="797700BC" w14:textId="77777777" w:rsidR="005F4408" w:rsidRDefault="005F4408">
            <w:pPr>
              <w:rPr>
                <w:color w:val="000000"/>
              </w:rPr>
            </w:pPr>
            <w:r>
              <w:rPr>
                <w:color w:val="000000"/>
              </w:rPr>
              <w:t>Teacher</w:t>
            </w:r>
          </w:p>
        </w:tc>
        <w:tc>
          <w:tcPr>
            <w:tcW w:w="1120" w:type="dxa"/>
            <w:tcBorders>
              <w:top w:val="nil"/>
              <w:left w:val="nil"/>
              <w:bottom w:val="single" w:sz="4" w:space="0" w:color="000000"/>
              <w:right w:val="single" w:sz="4" w:space="0" w:color="000000"/>
            </w:tcBorders>
            <w:noWrap/>
            <w:vAlign w:val="bottom"/>
            <w:hideMark/>
          </w:tcPr>
          <w:p w14:paraId="65641EB6" w14:textId="77777777" w:rsidR="005F4408" w:rsidRDefault="005F4408">
            <w:pPr>
              <w:rPr>
                <w:color w:val="000000"/>
              </w:rPr>
            </w:pPr>
            <w:r>
              <w:rPr>
                <w:color w:val="000000"/>
              </w:rPr>
              <w:t>Medium</w:t>
            </w:r>
          </w:p>
        </w:tc>
        <w:tc>
          <w:tcPr>
            <w:tcW w:w="1200" w:type="dxa"/>
            <w:tcBorders>
              <w:top w:val="nil"/>
              <w:left w:val="nil"/>
              <w:bottom w:val="single" w:sz="4" w:space="0" w:color="000000"/>
              <w:right w:val="single" w:sz="4" w:space="0" w:color="000000"/>
            </w:tcBorders>
            <w:noWrap/>
            <w:vAlign w:val="bottom"/>
            <w:hideMark/>
          </w:tcPr>
          <w:p w14:paraId="573CC15D" w14:textId="77777777" w:rsidR="005F4408" w:rsidRDefault="005F4408">
            <w:pPr>
              <w:rPr>
                <w:color w:val="000000"/>
              </w:rPr>
            </w:pPr>
            <w:r>
              <w:rPr>
                <w:color w:val="000000"/>
              </w:rPr>
              <w:t>Iter2</w:t>
            </w:r>
          </w:p>
        </w:tc>
        <w:tc>
          <w:tcPr>
            <w:tcW w:w="1020" w:type="dxa"/>
            <w:tcBorders>
              <w:top w:val="nil"/>
              <w:left w:val="nil"/>
              <w:bottom w:val="single" w:sz="4" w:space="0" w:color="000000"/>
              <w:right w:val="single" w:sz="4" w:space="0" w:color="000000"/>
            </w:tcBorders>
            <w:noWrap/>
            <w:vAlign w:val="bottom"/>
            <w:hideMark/>
          </w:tcPr>
          <w:p w14:paraId="50D2DEAE" w14:textId="77777777" w:rsidR="005F4408" w:rsidRDefault="005F4408">
            <w:pPr>
              <w:rPr>
                <w:color w:val="000000"/>
              </w:rPr>
            </w:pPr>
            <w:r>
              <w:rPr>
                <w:color w:val="000000"/>
              </w:rPr>
              <w:t>Pending</w:t>
            </w:r>
          </w:p>
        </w:tc>
      </w:tr>
      <w:tr w:rsidR="005F4408" w14:paraId="2C70885A"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07E7E818" w14:textId="77777777" w:rsidR="005F4408" w:rsidRDefault="005F4408">
            <w:pPr>
              <w:rPr>
                <w:color w:val="000000"/>
              </w:rPr>
            </w:pPr>
            <w:r>
              <w:rPr>
                <w:color w:val="000000"/>
              </w:rPr>
              <w:t>Flashcard Library</w:t>
            </w:r>
          </w:p>
        </w:tc>
        <w:tc>
          <w:tcPr>
            <w:tcW w:w="1780" w:type="dxa"/>
            <w:tcBorders>
              <w:top w:val="nil"/>
              <w:left w:val="nil"/>
              <w:bottom w:val="single" w:sz="4" w:space="0" w:color="000000"/>
              <w:right w:val="single" w:sz="4" w:space="0" w:color="000000"/>
            </w:tcBorders>
            <w:noWrap/>
            <w:vAlign w:val="bottom"/>
            <w:hideMark/>
          </w:tcPr>
          <w:p w14:paraId="66BF873B" w14:textId="77777777" w:rsidR="005F4408" w:rsidRDefault="005F4408">
            <w:pPr>
              <w:rPr>
                <w:color w:val="000000"/>
              </w:rPr>
            </w:pPr>
            <w:r>
              <w:rPr>
                <w:color w:val="000000"/>
              </w:rPr>
              <w:t>Student</w:t>
            </w:r>
          </w:p>
        </w:tc>
        <w:tc>
          <w:tcPr>
            <w:tcW w:w="1120" w:type="dxa"/>
            <w:tcBorders>
              <w:top w:val="nil"/>
              <w:left w:val="nil"/>
              <w:bottom w:val="single" w:sz="4" w:space="0" w:color="000000"/>
              <w:right w:val="single" w:sz="4" w:space="0" w:color="000000"/>
            </w:tcBorders>
            <w:noWrap/>
            <w:vAlign w:val="bottom"/>
            <w:hideMark/>
          </w:tcPr>
          <w:p w14:paraId="5CB3CA35" w14:textId="77777777" w:rsidR="005F4408" w:rsidRDefault="005F4408">
            <w:pPr>
              <w:rPr>
                <w:color w:val="000000"/>
              </w:rPr>
            </w:pPr>
            <w:r>
              <w:rPr>
                <w:color w:val="000000"/>
              </w:rPr>
              <w:t> </w:t>
            </w:r>
          </w:p>
        </w:tc>
        <w:tc>
          <w:tcPr>
            <w:tcW w:w="1200" w:type="dxa"/>
            <w:tcBorders>
              <w:top w:val="nil"/>
              <w:left w:val="nil"/>
              <w:bottom w:val="single" w:sz="4" w:space="0" w:color="000000"/>
              <w:right w:val="single" w:sz="4" w:space="0" w:color="000000"/>
            </w:tcBorders>
            <w:noWrap/>
            <w:vAlign w:val="bottom"/>
            <w:hideMark/>
          </w:tcPr>
          <w:p w14:paraId="4655FD80" w14:textId="77777777" w:rsidR="005F4408" w:rsidRDefault="005F4408">
            <w:pPr>
              <w:rPr>
                <w:color w:val="000000"/>
              </w:rPr>
            </w:pPr>
            <w:r>
              <w:rPr>
                <w:color w:val="000000"/>
              </w:rPr>
              <w:t>Iter2</w:t>
            </w:r>
          </w:p>
        </w:tc>
        <w:tc>
          <w:tcPr>
            <w:tcW w:w="1020" w:type="dxa"/>
            <w:tcBorders>
              <w:top w:val="nil"/>
              <w:left w:val="nil"/>
              <w:bottom w:val="single" w:sz="4" w:space="0" w:color="000000"/>
              <w:right w:val="single" w:sz="4" w:space="0" w:color="000000"/>
            </w:tcBorders>
            <w:noWrap/>
            <w:vAlign w:val="bottom"/>
            <w:hideMark/>
          </w:tcPr>
          <w:p w14:paraId="6BEADEC1" w14:textId="77777777" w:rsidR="005F4408" w:rsidRDefault="005F4408">
            <w:pPr>
              <w:rPr>
                <w:color w:val="000000"/>
              </w:rPr>
            </w:pPr>
            <w:r>
              <w:rPr>
                <w:color w:val="000000"/>
              </w:rPr>
              <w:t>Pending</w:t>
            </w:r>
          </w:p>
        </w:tc>
      </w:tr>
      <w:tr w:rsidR="005F4408" w14:paraId="62198553"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742BB072" w14:textId="77777777" w:rsidR="005F4408" w:rsidRDefault="005F4408">
            <w:pPr>
              <w:rPr>
                <w:color w:val="000000"/>
              </w:rPr>
            </w:pPr>
            <w:r>
              <w:rPr>
                <w:color w:val="000000"/>
              </w:rPr>
              <w:t>Flashcard Details</w:t>
            </w:r>
          </w:p>
        </w:tc>
        <w:tc>
          <w:tcPr>
            <w:tcW w:w="1780" w:type="dxa"/>
            <w:tcBorders>
              <w:top w:val="nil"/>
              <w:left w:val="nil"/>
              <w:bottom w:val="single" w:sz="4" w:space="0" w:color="000000"/>
              <w:right w:val="single" w:sz="4" w:space="0" w:color="000000"/>
            </w:tcBorders>
            <w:noWrap/>
            <w:vAlign w:val="bottom"/>
            <w:hideMark/>
          </w:tcPr>
          <w:p w14:paraId="4B1CF7C1" w14:textId="77777777" w:rsidR="005F4408" w:rsidRDefault="005F4408">
            <w:pPr>
              <w:rPr>
                <w:color w:val="000000"/>
              </w:rPr>
            </w:pPr>
            <w:r>
              <w:rPr>
                <w:color w:val="000000"/>
              </w:rPr>
              <w:t>Student</w:t>
            </w:r>
          </w:p>
        </w:tc>
        <w:tc>
          <w:tcPr>
            <w:tcW w:w="1120" w:type="dxa"/>
            <w:tcBorders>
              <w:top w:val="nil"/>
              <w:left w:val="nil"/>
              <w:bottom w:val="single" w:sz="4" w:space="0" w:color="000000"/>
              <w:right w:val="single" w:sz="4" w:space="0" w:color="000000"/>
            </w:tcBorders>
            <w:noWrap/>
            <w:vAlign w:val="bottom"/>
            <w:hideMark/>
          </w:tcPr>
          <w:p w14:paraId="31598826" w14:textId="77777777" w:rsidR="005F4408" w:rsidRDefault="005F4408">
            <w:pPr>
              <w:rPr>
                <w:color w:val="000000"/>
              </w:rPr>
            </w:pPr>
            <w:r>
              <w:rPr>
                <w:color w:val="000000"/>
              </w:rPr>
              <w:t> </w:t>
            </w:r>
          </w:p>
        </w:tc>
        <w:tc>
          <w:tcPr>
            <w:tcW w:w="1200" w:type="dxa"/>
            <w:tcBorders>
              <w:top w:val="nil"/>
              <w:left w:val="nil"/>
              <w:bottom w:val="single" w:sz="4" w:space="0" w:color="000000"/>
              <w:right w:val="single" w:sz="4" w:space="0" w:color="000000"/>
            </w:tcBorders>
            <w:noWrap/>
            <w:vAlign w:val="bottom"/>
            <w:hideMark/>
          </w:tcPr>
          <w:p w14:paraId="7DC2A5F4" w14:textId="77777777" w:rsidR="005F4408" w:rsidRDefault="005F4408">
            <w:pPr>
              <w:rPr>
                <w:color w:val="000000"/>
              </w:rPr>
            </w:pPr>
            <w:r>
              <w:rPr>
                <w:color w:val="000000"/>
              </w:rPr>
              <w:t>Iter2</w:t>
            </w:r>
          </w:p>
        </w:tc>
        <w:tc>
          <w:tcPr>
            <w:tcW w:w="1020" w:type="dxa"/>
            <w:tcBorders>
              <w:top w:val="nil"/>
              <w:left w:val="nil"/>
              <w:bottom w:val="single" w:sz="4" w:space="0" w:color="000000"/>
              <w:right w:val="single" w:sz="4" w:space="0" w:color="000000"/>
            </w:tcBorders>
            <w:noWrap/>
            <w:vAlign w:val="bottom"/>
            <w:hideMark/>
          </w:tcPr>
          <w:p w14:paraId="2F6573D5" w14:textId="77777777" w:rsidR="005F4408" w:rsidRDefault="005F4408">
            <w:pPr>
              <w:rPr>
                <w:color w:val="000000"/>
              </w:rPr>
            </w:pPr>
            <w:r>
              <w:rPr>
                <w:color w:val="000000"/>
              </w:rPr>
              <w:t>Pending</w:t>
            </w:r>
          </w:p>
        </w:tc>
      </w:tr>
      <w:tr w:rsidR="005F4408" w14:paraId="62B190E3"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081C9DEB" w14:textId="77777777" w:rsidR="005F4408" w:rsidRDefault="005F4408">
            <w:pPr>
              <w:rPr>
                <w:color w:val="000000"/>
              </w:rPr>
            </w:pPr>
            <w:r>
              <w:rPr>
                <w:color w:val="000000"/>
              </w:rPr>
              <w:t>Student Dashboard</w:t>
            </w:r>
          </w:p>
        </w:tc>
        <w:tc>
          <w:tcPr>
            <w:tcW w:w="1780" w:type="dxa"/>
            <w:tcBorders>
              <w:top w:val="nil"/>
              <w:left w:val="nil"/>
              <w:bottom w:val="single" w:sz="4" w:space="0" w:color="000000"/>
              <w:right w:val="single" w:sz="4" w:space="0" w:color="000000"/>
            </w:tcBorders>
            <w:noWrap/>
            <w:vAlign w:val="bottom"/>
            <w:hideMark/>
          </w:tcPr>
          <w:p w14:paraId="4CE2EEE7" w14:textId="77777777" w:rsidR="005F4408" w:rsidRDefault="005F4408">
            <w:pPr>
              <w:rPr>
                <w:color w:val="000000"/>
              </w:rPr>
            </w:pPr>
            <w:r>
              <w:rPr>
                <w:color w:val="000000"/>
              </w:rPr>
              <w:t>Student</w:t>
            </w:r>
          </w:p>
        </w:tc>
        <w:tc>
          <w:tcPr>
            <w:tcW w:w="1120" w:type="dxa"/>
            <w:tcBorders>
              <w:top w:val="nil"/>
              <w:left w:val="nil"/>
              <w:bottom w:val="single" w:sz="4" w:space="0" w:color="000000"/>
              <w:right w:val="single" w:sz="4" w:space="0" w:color="000000"/>
            </w:tcBorders>
            <w:noWrap/>
            <w:vAlign w:val="bottom"/>
            <w:hideMark/>
          </w:tcPr>
          <w:p w14:paraId="38F3E60A" w14:textId="77777777" w:rsidR="005F4408" w:rsidRDefault="005F4408">
            <w:pPr>
              <w:rPr>
                <w:color w:val="000000"/>
              </w:rPr>
            </w:pPr>
            <w:r>
              <w:rPr>
                <w:color w:val="000000"/>
              </w:rPr>
              <w:t> </w:t>
            </w:r>
          </w:p>
        </w:tc>
        <w:tc>
          <w:tcPr>
            <w:tcW w:w="1200" w:type="dxa"/>
            <w:tcBorders>
              <w:top w:val="nil"/>
              <w:left w:val="nil"/>
              <w:bottom w:val="single" w:sz="4" w:space="0" w:color="000000"/>
              <w:right w:val="single" w:sz="4" w:space="0" w:color="000000"/>
            </w:tcBorders>
            <w:noWrap/>
            <w:vAlign w:val="bottom"/>
            <w:hideMark/>
          </w:tcPr>
          <w:p w14:paraId="734BD974" w14:textId="77777777" w:rsidR="005F4408" w:rsidRDefault="005F4408">
            <w:pPr>
              <w:rPr>
                <w:color w:val="000000"/>
              </w:rPr>
            </w:pPr>
            <w:r>
              <w:rPr>
                <w:color w:val="000000"/>
              </w:rPr>
              <w:t>Iter2</w:t>
            </w:r>
          </w:p>
        </w:tc>
        <w:tc>
          <w:tcPr>
            <w:tcW w:w="1020" w:type="dxa"/>
            <w:tcBorders>
              <w:top w:val="nil"/>
              <w:left w:val="nil"/>
              <w:bottom w:val="single" w:sz="4" w:space="0" w:color="000000"/>
              <w:right w:val="single" w:sz="4" w:space="0" w:color="000000"/>
            </w:tcBorders>
            <w:noWrap/>
            <w:vAlign w:val="bottom"/>
            <w:hideMark/>
          </w:tcPr>
          <w:p w14:paraId="3FE22BA8" w14:textId="77777777" w:rsidR="005F4408" w:rsidRDefault="005F4408">
            <w:pPr>
              <w:rPr>
                <w:color w:val="000000"/>
              </w:rPr>
            </w:pPr>
            <w:r>
              <w:rPr>
                <w:color w:val="000000"/>
              </w:rPr>
              <w:t>Pending</w:t>
            </w:r>
          </w:p>
        </w:tc>
      </w:tr>
      <w:tr w:rsidR="005F4408" w14:paraId="520D82B1"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511051E5" w14:textId="77777777" w:rsidR="005F4408" w:rsidRDefault="005F4408">
            <w:pPr>
              <w:rPr>
                <w:color w:val="000000"/>
              </w:rPr>
            </w:pPr>
            <w:r>
              <w:rPr>
                <w:color w:val="000000"/>
              </w:rPr>
              <w:t>Flashcard Lesson</w:t>
            </w:r>
          </w:p>
        </w:tc>
        <w:tc>
          <w:tcPr>
            <w:tcW w:w="1780" w:type="dxa"/>
            <w:tcBorders>
              <w:top w:val="nil"/>
              <w:left w:val="nil"/>
              <w:bottom w:val="single" w:sz="4" w:space="0" w:color="000000"/>
              <w:right w:val="single" w:sz="4" w:space="0" w:color="000000"/>
            </w:tcBorders>
            <w:noWrap/>
            <w:vAlign w:val="bottom"/>
            <w:hideMark/>
          </w:tcPr>
          <w:p w14:paraId="7A229A93" w14:textId="77777777" w:rsidR="005F4408" w:rsidRDefault="005F4408">
            <w:pPr>
              <w:rPr>
                <w:color w:val="000000"/>
              </w:rPr>
            </w:pPr>
            <w:r>
              <w:rPr>
                <w:color w:val="000000"/>
              </w:rPr>
              <w:t>Student</w:t>
            </w:r>
          </w:p>
        </w:tc>
        <w:tc>
          <w:tcPr>
            <w:tcW w:w="1120" w:type="dxa"/>
            <w:tcBorders>
              <w:top w:val="nil"/>
              <w:left w:val="nil"/>
              <w:bottom w:val="single" w:sz="4" w:space="0" w:color="000000"/>
              <w:right w:val="single" w:sz="4" w:space="0" w:color="000000"/>
            </w:tcBorders>
            <w:noWrap/>
            <w:vAlign w:val="bottom"/>
            <w:hideMark/>
          </w:tcPr>
          <w:p w14:paraId="1C90F82F" w14:textId="77777777" w:rsidR="005F4408" w:rsidRDefault="005F4408">
            <w:pPr>
              <w:rPr>
                <w:color w:val="000000"/>
              </w:rPr>
            </w:pPr>
            <w:r>
              <w:rPr>
                <w:color w:val="000000"/>
              </w:rPr>
              <w:t> </w:t>
            </w:r>
          </w:p>
        </w:tc>
        <w:tc>
          <w:tcPr>
            <w:tcW w:w="1200" w:type="dxa"/>
            <w:tcBorders>
              <w:top w:val="nil"/>
              <w:left w:val="nil"/>
              <w:bottom w:val="single" w:sz="4" w:space="0" w:color="000000"/>
              <w:right w:val="single" w:sz="4" w:space="0" w:color="000000"/>
            </w:tcBorders>
            <w:noWrap/>
            <w:vAlign w:val="bottom"/>
            <w:hideMark/>
          </w:tcPr>
          <w:p w14:paraId="5E5B1AA6" w14:textId="77777777" w:rsidR="005F4408" w:rsidRDefault="005F4408">
            <w:pPr>
              <w:rPr>
                <w:color w:val="000000"/>
              </w:rPr>
            </w:pPr>
            <w:r>
              <w:rPr>
                <w:color w:val="000000"/>
              </w:rPr>
              <w:t>Iter2</w:t>
            </w:r>
          </w:p>
        </w:tc>
        <w:tc>
          <w:tcPr>
            <w:tcW w:w="1020" w:type="dxa"/>
            <w:tcBorders>
              <w:top w:val="nil"/>
              <w:left w:val="nil"/>
              <w:bottom w:val="single" w:sz="4" w:space="0" w:color="000000"/>
              <w:right w:val="single" w:sz="4" w:space="0" w:color="000000"/>
            </w:tcBorders>
            <w:noWrap/>
            <w:vAlign w:val="bottom"/>
            <w:hideMark/>
          </w:tcPr>
          <w:p w14:paraId="681A3FC6" w14:textId="77777777" w:rsidR="005F4408" w:rsidRDefault="005F4408">
            <w:pPr>
              <w:rPr>
                <w:color w:val="000000"/>
              </w:rPr>
            </w:pPr>
            <w:r>
              <w:rPr>
                <w:color w:val="000000"/>
              </w:rPr>
              <w:t>Pending</w:t>
            </w:r>
          </w:p>
        </w:tc>
      </w:tr>
      <w:tr w:rsidR="005F4408" w14:paraId="7E3ED2FA" w14:textId="77777777" w:rsidTr="005F4408">
        <w:trPr>
          <w:trHeight w:val="270"/>
        </w:trPr>
        <w:tc>
          <w:tcPr>
            <w:tcW w:w="2000" w:type="dxa"/>
            <w:tcBorders>
              <w:top w:val="nil"/>
              <w:left w:val="single" w:sz="4" w:space="0" w:color="000000"/>
              <w:bottom w:val="single" w:sz="4" w:space="0" w:color="000000"/>
              <w:right w:val="single" w:sz="4" w:space="0" w:color="000000"/>
            </w:tcBorders>
            <w:noWrap/>
            <w:vAlign w:val="bottom"/>
            <w:hideMark/>
          </w:tcPr>
          <w:p w14:paraId="6B5BB27D" w14:textId="77777777" w:rsidR="005F4408" w:rsidRDefault="005F4408">
            <w:pPr>
              <w:rPr>
                <w:color w:val="000000"/>
              </w:rPr>
            </w:pPr>
            <w:r>
              <w:rPr>
                <w:color w:val="000000"/>
              </w:rPr>
              <w:t>Flashcard Keyword</w:t>
            </w:r>
          </w:p>
        </w:tc>
        <w:tc>
          <w:tcPr>
            <w:tcW w:w="1780" w:type="dxa"/>
            <w:tcBorders>
              <w:top w:val="nil"/>
              <w:left w:val="nil"/>
              <w:bottom w:val="single" w:sz="4" w:space="0" w:color="000000"/>
              <w:right w:val="single" w:sz="4" w:space="0" w:color="000000"/>
            </w:tcBorders>
            <w:noWrap/>
            <w:vAlign w:val="bottom"/>
            <w:hideMark/>
          </w:tcPr>
          <w:p w14:paraId="37DB5EB8" w14:textId="77777777" w:rsidR="005F4408" w:rsidRDefault="005F4408">
            <w:pPr>
              <w:rPr>
                <w:color w:val="000000"/>
              </w:rPr>
            </w:pPr>
            <w:r>
              <w:rPr>
                <w:color w:val="000000"/>
              </w:rPr>
              <w:t>Student</w:t>
            </w:r>
          </w:p>
        </w:tc>
        <w:tc>
          <w:tcPr>
            <w:tcW w:w="1120" w:type="dxa"/>
            <w:tcBorders>
              <w:top w:val="nil"/>
              <w:left w:val="nil"/>
              <w:bottom w:val="single" w:sz="4" w:space="0" w:color="000000"/>
              <w:right w:val="single" w:sz="4" w:space="0" w:color="000000"/>
            </w:tcBorders>
            <w:noWrap/>
            <w:vAlign w:val="bottom"/>
            <w:hideMark/>
          </w:tcPr>
          <w:p w14:paraId="75CD95AD" w14:textId="77777777" w:rsidR="005F4408" w:rsidRDefault="005F4408">
            <w:pPr>
              <w:rPr>
                <w:color w:val="000000"/>
              </w:rPr>
            </w:pPr>
            <w:r>
              <w:rPr>
                <w:color w:val="000000"/>
              </w:rPr>
              <w:t> </w:t>
            </w:r>
          </w:p>
        </w:tc>
        <w:tc>
          <w:tcPr>
            <w:tcW w:w="1200" w:type="dxa"/>
            <w:tcBorders>
              <w:top w:val="nil"/>
              <w:left w:val="nil"/>
              <w:bottom w:val="single" w:sz="4" w:space="0" w:color="000000"/>
              <w:right w:val="single" w:sz="4" w:space="0" w:color="000000"/>
            </w:tcBorders>
            <w:noWrap/>
            <w:vAlign w:val="bottom"/>
            <w:hideMark/>
          </w:tcPr>
          <w:p w14:paraId="3019770E" w14:textId="77777777" w:rsidR="005F4408" w:rsidRDefault="005F4408">
            <w:pPr>
              <w:rPr>
                <w:color w:val="000000"/>
              </w:rPr>
            </w:pPr>
            <w:r>
              <w:rPr>
                <w:color w:val="000000"/>
              </w:rPr>
              <w:t>Iter2</w:t>
            </w:r>
          </w:p>
        </w:tc>
        <w:tc>
          <w:tcPr>
            <w:tcW w:w="1020" w:type="dxa"/>
            <w:tcBorders>
              <w:top w:val="nil"/>
              <w:left w:val="nil"/>
              <w:bottom w:val="single" w:sz="4" w:space="0" w:color="000000"/>
              <w:right w:val="single" w:sz="4" w:space="0" w:color="000000"/>
            </w:tcBorders>
            <w:noWrap/>
            <w:vAlign w:val="bottom"/>
            <w:hideMark/>
          </w:tcPr>
          <w:p w14:paraId="5BF918F2" w14:textId="77777777" w:rsidR="005F4408" w:rsidRDefault="005F4408">
            <w:pPr>
              <w:rPr>
                <w:color w:val="000000"/>
              </w:rPr>
            </w:pPr>
            <w:r>
              <w:rPr>
                <w:color w:val="000000"/>
              </w:rPr>
              <w:t>Pending</w:t>
            </w:r>
          </w:p>
        </w:tc>
      </w:tr>
    </w:tbl>
    <w:p w14:paraId="7810E19C" w14:textId="77777777" w:rsidR="005F4408" w:rsidRDefault="005F4408" w:rsidP="005F4408">
      <w:pPr>
        <w:pStyle w:val="ListBullet"/>
        <w:numPr>
          <w:ilvl w:val="0"/>
          <w:numId w:val="0"/>
        </w:numPr>
      </w:pPr>
    </w:p>
    <w:p w14:paraId="6AAF6A68" w14:textId="77777777" w:rsidR="002E747A" w:rsidRDefault="00000000">
      <w:pPr>
        <w:pStyle w:val="Heading2"/>
      </w:pPr>
      <w:r>
        <w:t xml:space="preserve">II. Danh </w:t>
      </w:r>
      <w:proofErr w:type="spellStart"/>
      <w:r>
        <w:t>sách</w:t>
      </w:r>
      <w:proofErr w:type="spellEnd"/>
      <w:r>
        <w:t xml:space="preserve"> Actor </w:t>
      </w:r>
      <w:proofErr w:type="spellStart"/>
      <w:r>
        <w:t>và</w:t>
      </w:r>
      <w:proofErr w:type="spellEnd"/>
      <w:r>
        <w:t xml:space="preserve"> </w:t>
      </w:r>
      <w:proofErr w:type="spellStart"/>
      <w:r>
        <w:t>vai</w:t>
      </w:r>
      <w:proofErr w:type="spellEnd"/>
      <w:r>
        <w:t xml:space="preserve"> </w:t>
      </w:r>
      <w:proofErr w:type="spellStart"/>
      <w:r>
        <w:t>trò</w:t>
      </w:r>
      <w:proofErr w:type="spellEnd"/>
    </w:p>
    <w:p w14:paraId="6BEEA7BD" w14:textId="77777777" w:rsidR="005F4408" w:rsidRDefault="005F4408" w:rsidP="005F4408"/>
    <w:p w14:paraId="0E9EEF4B" w14:textId="2315399C" w:rsidR="005F4408" w:rsidRDefault="005F4408" w:rsidP="005F4408">
      <w:pPr>
        <w:pStyle w:val="Heading3"/>
      </w:pPr>
      <w:r>
        <w:t>Actors</w:t>
      </w:r>
    </w:p>
    <w:p w14:paraId="024EBF88" w14:textId="77777777" w:rsidR="005F4408" w:rsidRDefault="005F4408" w:rsidP="005F4408">
      <w:pPr>
        <w:spacing w:after="60" w:line="240" w:lineRule="auto"/>
        <w:rPr>
          <w:i/>
          <w:color w:val="0000FF"/>
        </w:rPr>
      </w:pPr>
    </w:p>
    <w:tbl>
      <w:tblPr>
        <w:tblW w:w="8920" w:type="dxa"/>
        <w:tblInd w:w="1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416"/>
        <w:gridCol w:w="1707"/>
        <w:gridCol w:w="6797"/>
      </w:tblGrid>
      <w:tr w:rsidR="005F4408" w14:paraId="6F44E35D" w14:textId="77777777" w:rsidTr="005A7D8F">
        <w:trPr>
          <w:trHeight w:val="67"/>
        </w:trPr>
        <w:tc>
          <w:tcPr>
            <w:tcW w:w="416" w:type="dxa"/>
            <w:shd w:val="clear" w:color="auto" w:fill="FFE8E1"/>
            <w:vAlign w:val="center"/>
          </w:tcPr>
          <w:p w14:paraId="22166920" w14:textId="77777777" w:rsidR="005F4408" w:rsidRDefault="005F4408" w:rsidP="005A7D8F">
            <w:pPr>
              <w:spacing w:after="0" w:line="240" w:lineRule="auto"/>
              <w:jc w:val="center"/>
              <w:rPr>
                <w:b/>
              </w:rPr>
            </w:pPr>
            <w:r>
              <w:rPr>
                <w:b/>
              </w:rPr>
              <w:t>#</w:t>
            </w:r>
          </w:p>
        </w:tc>
        <w:tc>
          <w:tcPr>
            <w:tcW w:w="1707" w:type="dxa"/>
            <w:shd w:val="clear" w:color="auto" w:fill="FFE8E1"/>
            <w:vAlign w:val="center"/>
          </w:tcPr>
          <w:p w14:paraId="50CBA441" w14:textId="77777777" w:rsidR="005F4408" w:rsidRDefault="005F4408" w:rsidP="005A7D8F">
            <w:pPr>
              <w:spacing w:after="0" w:line="240" w:lineRule="auto"/>
              <w:rPr>
                <w:b/>
              </w:rPr>
            </w:pPr>
            <w:r>
              <w:rPr>
                <w:b/>
              </w:rPr>
              <w:t>Actor</w:t>
            </w:r>
          </w:p>
        </w:tc>
        <w:tc>
          <w:tcPr>
            <w:tcW w:w="6797" w:type="dxa"/>
            <w:shd w:val="clear" w:color="auto" w:fill="FFE8E1"/>
            <w:vAlign w:val="center"/>
          </w:tcPr>
          <w:p w14:paraId="2F6921DD" w14:textId="77777777" w:rsidR="005F4408" w:rsidRDefault="005F4408" w:rsidP="005A7D8F">
            <w:pPr>
              <w:spacing w:after="0" w:line="240" w:lineRule="auto"/>
              <w:rPr>
                <w:b/>
              </w:rPr>
            </w:pPr>
            <w:r>
              <w:rPr>
                <w:b/>
              </w:rPr>
              <w:t>Description</w:t>
            </w:r>
          </w:p>
        </w:tc>
      </w:tr>
      <w:tr w:rsidR="005F4408" w14:paraId="359F5543" w14:textId="77777777" w:rsidTr="005A7D8F">
        <w:tc>
          <w:tcPr>
            <w:tcW w:w="416" w:type="dxa"/>
            <w:vAlign w:val="center"/>
          </w:tcPr>
          <w:p w14:paraId="40D35CF3" w14:textId="77777777" w:rsidR="005F4408" w:rsidRDefault="005F4408" w:rsidP="005A7D8F">
            <w:pPr>
              <w:ind w:left="34"/>
            </w:pPr>
            <w:r>
              <w:t>1</w:t>
            </w:r>
          </w:p>
        </w:tc>
        <w:tc>
          <w:tcPr>
            <w:tcW w:w="1707" w:type="dxa"/>
            <w:vAlign w:val="center"/>
          </w:tcPr>
          <w:p w14:paraId="07A19AFE" w14:textId="77777777" w:rsidR="005F4408" w:rsidRDefault="005F4408" w:rsidP="005A7D8F">
            <w:r>
              <w:t>Administrator</w:t>
            </w:r>
          </w:p>
        </w:tc>
        <w:tc>
          <w:tcPr>
            <w:tcW w:w="6797" w:type="dxa"/>
            <w:vAlign w:val="center"/>
          </w:tcPr>
          <w:p w14:paraId="5DC3A50A" w14:textId="77777777" w:rsidR="005F4408" w:rsidRDefault="005F4408" w:rsidP="005A7D8F">
            <w:r>
              <w:t>Responsible for managing user accounts and access control. Admin ensures users are properly registered, assigned correct roles, and follow platform policies.</w:t>
            </w:r>
          </w:p>
        </w:tc>
      </w:tr>
      <w:tr w:rsidR="005F4408" w14:paraId="1C6FEF9F" w14:textId="77777777" w:rsidTr="005A7D8F">
        <w:trPr>
          <w:trHeight w:val="315"/>
        </w:trPr>
        <w:tc>
          <w:tcPr>
            <w:tcW w:w="416" w:type="dxa"/>
            <w:vAlign w:val="center"/>
          </w:tcPr>
          <w:p w14:paraId="3C96C302" w14:textId="77777777" w:rsidR="005F4408" w:rsidRDefault="005F4408" w:rsidP="005A7D8F">
            <w:pPr>
              <w:ind w:left="34"/>
            </w:pPr>
            <w:r>
              <w:t>2</w:t>
            </w:r>
          </w:p>
        </w:tc>
        <w:tc>
          <w:tcPr>
            <w:tcW w:w="1707" w:type="dxa"/>
            <w:vAlign w:val="center"/>
          </w:tcPr>
          <w:p w14:paraId="7EC3EB21" w14:textId="77777777" w:rsidR="005F4408" w:rsidRDefault="005F4408" w:rsidP="005A7D8F">
            <w:r>
              <w:t>Manager</w:t>
            </w:r>
          </w:p>
        </w:tc>
        <w:tc>
          <w:tcPr>
            <w:tcW w:w="6797" w:type="dxa"/>
            <w:vAlign w:val="center"/>
          </w:tcPr>
          <w:p w14:paraId="3D20552A" w14:textId="77777777" w:rsidR="005F4408" w:rsidRDefault="005F4408" w:rsidP="005A7D8F">
            <w:r>
              <w:t>Responsible for supervising lecturers, classes, and learner performance. This role ensures teaching quality, monitors learning progress, and provides reports to support organizational goals. Unlike Admin, the Manager does not handle system-level or user account control.</w:t>
            </w:r>
          </w:p>
        </w:tc>
      </w:tr>
      <w:tr w:rsidR="005F4408" w14:paraId="4D60F569" w14:textId="77777777" w:rsidTr="005A7D8F">
        <w:tc>
          <w:tcPr>
            <w:tcW w:w="416" w:type="dxa"/>
            <w:vAlign w:val="center"/>
          </w:tcPr>
          <w:p w14:paraId="0D48658E" w14:textId="77777777" w:rsidR="005F4408" w:rsidRDefault="005F4408" w:rsidP="005A7D8F">
            <w:pPr>
              <w:ind w:left="34"/>
            </w:pPr>
            <w:r>
              <w:t>3</w:t>
            </w:r>
          </w:p>
        </w:tc>
        <w:tc>
          <w:tcPr>
            <w:tcW w:w="1707" w:type="dxa"/>
            <w:vAlign w:val="center"/>
          </w:tcPr>
          <w:p w14:paraId="2D6CB44E" w14:textId="77777777" w:rsidR="005F4408" w:rsidRDefault="005F4408" w:rsidP="005A7D8F">
            <w:r>
              <w:t>Teacher</w:t>
            </w:r>
          </w:p>
        </w:tc>
        <w:tc>
          <w:tcPr>
            <w:tcW w:w="6797" w:type="dxa"/>
            <w:vAlign w:val="center"/>
          </w:tcPr>
          <w:p w14:paraId="3E4DE542" w14:textId="77777777" w:rsidR="005F4408" w:rsidRDefault="005F4408" w:rsidP="005A7D8F">
            <w:r>
              <w:t>Responsible for creating and delivering learning content to learners. This role directly interacts with students, provides lessons, assignments, and assessments, and monitors learner progress at the class level.</w:t>
            </w:r>
          </w:p>
        </w:tc>
      </w:tr>
      <w:tr w:rsidR="005F4408" w14:paraId="6E7766CC" w14:textId="77777777" w:rsidTr="005A7D8F">
        <w:tc>
          <w:tcPr>
            <w:tcW w:w="416" w:type="dxa"/>
            <w:vAlign w:val="center"/>
          </w:tcPr>
          <w:p w14:paraId="1BB38E38" w14:textId="77777777" w:rsidR="005F4408" w:rsidRDefault="005F4408" w:rsidP="005A7D8F">
            <w:pPr>
              <w:ind w:left="34"/>
            </w:pPr>
            <w:r>
              <w:t>4</w:t>
            </w:r>
          </w:p>
        </w:tc>
        <w:tc>
          <w:tcPr>
            <w:tcW w:w="1707" w:type="dxa"/>
            <w:vAlign w:val="center"/>
          </w:tcPr>
          <w:p w14:paraId="5263C259" w14:textId="77777777" w:rsidR="005F4408" w:rsidRDefault="005F4408" w:rsidP="005A7D8F">
            <w:r>
              <w:t>Student</w:t>
            </w:r>
          </w:p>
        </w:tc>
        <w:tc>
          <w:tcPr>
            <w:tcW w:w="6797" w:type="dxa"/>
            <w:vAlign w:val="center"/>
          </w:tcPr>
          <w:p w14:paraId="5823BF86" w14:textId="77777777" w:rsidR="005F4408" w:rsidRDefault="005F4408" w:rsidP="005A7D8F">
            <w:r>
              <w:t>The end-user of the system, responsible for participating in learning activities, completing assignments, and tracking their own progress. Students mainly consume the learning content provided by lecturers and interact with the system to improve their knowledge and skills.</w:t>
            </w:r>
          </w:p>
        </w:tc>
      </w:tr>
      <w:tr w:rsidR="005F4408" w14:paraId="73A8FFB9" w14:textId="77777777" w:rsidTr="005A7D8F">
        <w:tc>
          <w:tcPr>
            <w:tcW w:w="416" w:type="dxa"/>
            <w:vAlign w:val="center"/>
          </w:tcPr>
          <w:p w14:paraId="75AF8842" w14:textId="77777777" w:rsidR="005F4408" w:rsidRDefault="005F4408" w:rsidP="005A7D8F">
            <w:pPr>
              <w:ind w:left="34"/>
            </w:pPr>
            <w:r>
              <w:lastRenderedPageBreak/>
              <w:t>5</w:t>
            </w:r>
          </w:p>
        </w:tc>
        <w:tc>
          <w:tcPr>
            <w:tcW w:w="1707" w:type="dxa"/>
            <w:vAlign w:val="center"/>
          </w:tcPr>
          <w:p w14:paraId="6A0B3865" w14:textId="77777777" w:rsidR="005F4408" w:rsidRDefault="005F4408" w:rsidP="005A7D8F">
            <w:r>
              <w:t>Guest</w:t>
            </w:r>
          </w:p>
        </w:tc>
        <w:tc>
          <w:tcPr>
            <w:tcW w:w="6797" w:type="dxa"/>
            <w:vAlign w:val="center"/>
          </w:tcPr>
          <w:p w14:paraId="4B7F7499" w14:textId="77777777" w:rsidR="005F4408" w:rsidRDefault="005F4408" w:rsidP="005A7D8F">
            <w:r>
              <w:t xml:space="preserve">A non-registered or non-logged-in user who can only access limited parts of the system. Guests can explore basic features or view sample content but must register as a </w:t>
            </w:r>
            <w:proofErr w:type="gramStart"/>
            <w:r>
              <w:t>Student</w:t>
            </w:r>
            <w:proofErr w:type="gramEnd"/>
            <w:r>
              <w:t xml:space="preserve"> to gain full access.</w:t>
            </w:r>
          </w:p>
        </w:tc>
      </w:tr>
      <w:tr w:rsidR="005F4408" w14:paraId="39FF5CC2" w14:textId="77777777" w:rsidTr="005A7D8F">
        <w:tc>
          <w:tcPr>
            <w:tcW w:w="416" w:type="dxa"/>
            <w:vAlign w:val="center"/>
          </w:tcPr>
          <w:p w14:paraId="35675CDC" w14:textId="77777777" w:rsidR="005F4408" w:rsidRDefault="005F4408" w:rsidP="005A7D8F">
            <w:pPr>
              <w:ind w:left="34"/>
            </w:pPr>
            <w:r>
              <w:t>6</w:t>
            </w:r>
          </w:p>
        </w:tc>
        <w:tc>
          <w:tcPr>
            <w:tcW w:w="1707" w:type="dxa"/>
            <w:vAlign w:val="center"/>
          </w:tcPr>
          <w:p w14:paraId="5962391D" w14:textId="77777777" w:rsidR="005F4408" w:rsidRDefault="005F4408" w:rsidP="005A7D8F">
            <w:r>
              <w:t>Expert</w:t>
            </w:r>
          </w:p>
        </w:tc>
        <w:tc>
          <w:tcPr>
            <w:tcW w:w="6797" w:type="dxa"/>
            <w:vAlign w:val="center"/>
          </w:tcPr>
          <w:p w14:paraId="2835FB88" w14:textId="77777777" w:rsidR="005F4408" w:rsidRDefault="005F4408" w:rsidP="005A7D8F">
            <w:pPr>
              <w:spacing w:before="240" w:after="240"/>
            </w:pPr>
            <w:r>
              <w:t xml:space="preserve">Creates and maintains course content (modules, lessons, flashcards, questions/tests) and manages draft/publish. </w:t>
            </w:r>
            <w:proofErr w:type="gramStart"/>
            <w:r>
              <w:t>Doesn’t</w:t>
            </w:r>
            <w:proofErr w:type="gramEnd"/>
            <w:r>
              <w:t xml:space="preserve"> manage users or system settings.</w:t>
            </w:r>
          </w:p>
        </w:tc>
      </w:tr>
    </w:tbl>
    <w:p w14:paraId="5C8AE173" w14:textId="77777777" w:rsidR="005F4408" w:rsidRDefault="005F4408" w:rsidP="005F4408">
      <w:pPr>
        <w:pStyle w:val="Heading2"/>
      </w:pPr>
      <w:r>
        <w:t>III. Danh sách Use Cases chính</w:t>
      </w:r>
    </w:p>
    <w:p w14:paraId="56F7D9E2" w14:textId="50DC3E3D" w:rsidR="005F4408" w:rsidRDefault="005F4408" w:rsidP="005F4408">
      <w:pPr>
        <w:pStyle w:val="Heading3"/>
        <w:rPr>
          <w:color w:val="0000FF"/>
        </w:rPr>
      </w:pPr>
      <w:r>
        <w:t>Screen Authorization</w:t>
      </w:r>
    </w:p>
    <w:tbl>
      <w:tblPr>
        <w:tblW w:w="9225"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010"/>
        <w:gridCol w:w="915"/>
        <w:gridCol w:w="930"/>
        <w:gridCol w:w="990"/>
        <w:gridCol w:w="1095"/>
        <w:gridCol w:w="1095"/>
        <w:gridCol w:w="1095"/>
        <w:gridCol w:w="1095"/>
      </w:tblGrid>
      <w:tr w:rsidR="005F4408" w14:paraId="07EA0D41" w14:textId="77777777" w:rsidTr="00DD1A9F">
        <w:trPr>
          <w:trHeight w:val="288"/>
        </w:trPr>
        <w:tc>
          <w:tcPr>
            <w:tcW w:w="2010" w:type="dxa"/>
            <w:shd w:val="clear" w:color="auto" w:fill="FFE8E1"/>
            <w:vAlign w:val="bottom"/>
          </w:tcPr>
          <w:p w14:paraId="7D6E9C86" w14:textId="77777777" w:rsidR="005F4408" w:rsidRDefault="005F4408" w:rsidP="00DD1A9F">
            <w:pPr>
              <w:spacing w:after="0"/>
              <w:rPr>
                <w:b/>
              </w:rPr>
            </w:pPr>
            <w:r>
              <w:rPr>
                <w:b/>
              </w:rPr>
              <w:t>Screen</w:t>
            </w:r>
          </w:p>
        </w:tc>
        <w:tc>
          <w:tcPr>
            <w:tcW w:w="915" w:type="dxa"/>
            <w:shd w:val="clear" w:color="auto" w:fill="FFE8E1"/>
            <w:vAlign w:val="bottom"/>
          </w:tcPr>
          <w:p w14:paraId="1777B053" w14:textId="77777777" w:rsidR="005F4408" w:rsidRDefault="005F4408" w:rsidP="00DD1A9F">
            <w:pPr>
              <w:spacing w:after="0"/>
              <w:jc w:val="center"/>
              <w:rPr>
                <w:b/>
              </w:rPr>
            </w:pPr>
            <w:r>
              <w:rPr>
                <w:b/>
              </w:rPr>
              <w:t>Guest</w:t>
            </w:r>
          </w:p>
        </w:tc>
        <w:tc>
          <w:tcPr>
            <w:tcW w:w="930" w:type="dxa"/>
            <w:shd w:val="clear" w:color="auto" w:fill="FFE8E1"/>
          </w:tcPr>
          <w:p w14:paraId="65B42C81" w14:textId="77777777" w:rsidR="005F4408" w:rsidRDefault="005F4408" w:rsidP="00DD1A9F">
            <w:pPr>
              <w:spacing w:after="0"/>
              <w:jc w:val="center"/>
              <w:rPr>
                <w:b/>
              </w:rPr>
            </w:pPr>
            <w:r>
              <w:rPr>
                <w:b/>
              </w:rPr>
              <w:t>User</w:t>
            </w:r>
          </w:p>
        </w:tc>
        <w:tc>
          <w:tcPr>
            <w:tcW w:w="990" w:type="dxa"/>
            <w:shd w:val="clear" w:color="auto" w:fill="FFE8E1"/>
          </w:tcPr>
          <w:p w14:paraId="4C1C2E39" w14:textId="77777777" w:rsidR="005F4408" w:rsidRDefault="005F4408" w:rsidP="00DD1A9F">
            <w:pPr>
              <w:spacing w:after="0"/>
              <w:jc w:val="center"/>
              <w:rPr>
                <w:b/>
              </w:rPr>
            </w:pPr>
            <w:r>
              <w:rPr>
                <w:b/>
              </w:rPr>
              <w:t>Expert</w:t>
            </w:r>
          </w:p>
        </w:tc>
        <w:tc>
          <w:tcPr>
            <w:tcW w:w="1095" w:type="dxa"/>
            <w:shd w:val="clear" w:color="auto" w:fill="FFE8E1"/>
          </w:tcPr>
          <w:p w14:paraId="702626FB" w14:textId="77777777" w:rsidR="005F4408" w:rsidRDefault="005F4408" w:rsidP="00DD1A9F">
            <w:pPr>
              <w:spacing w:after="0"/>
              <w:jc w:val="center"/>
              <w:rPr>
                <w:b/>
              </w:rPr>
            </w:pPr>
            <w:r>
              <w:rPr>
                <w:b/>
              </w:rPr>
              <w:t>Student</w:t>
            </w:r>
          </w:p>
        </w:tc>
        <w:tc>
          <w:tcPr>
            <w:tcW w:w="1095" w:type="dxa"/>
            <w:shd w:val="clear" w:color="auto" w:fill="FFE8E1"/>
          </w:tcPr>
          <w:p w14:paraId="02B26911" w14:textId="77777777" w:rsidR="005F4408" w:rsidRDefault="005F4408" w:rsidP="00DD1A9F">
            <w:pPr>
              <w:spacing w:after="0"/>
              <w:jc w:val="center"/>
              <w:rPr>
                <w:b/>
              </w:rPr>
            </w:pPr>
            <w:r>
              <w:rPr>
                <w:b/>
              </w:rPr>
              <w:t>Teacher</w:t>
            </w:r>
          </w:p>
        </w:tc>
        <w:tc>
          <w:tcPr>
            <w:tcW w:w="1095" w:type="dxa"/>
            <w:shd w:val="clear" w:color="auto" w:fill="FFE8E1"/>
          </w:tcPr>
          <w:p w14:paraId="11756AA6" w14:textId="77777777" w:rsidR="005F4408" w:rsidRDefault="005F4408" w:rsidP="00DD1A9F">
            <w:pPr>
              <w:spacing w:after="0"/>
              <w:jc w:val="center"/>
              <w:rPr>
                <w:b/>
              </w:rPr>
            </w:pPr>
            <w:r>
              <w:rPr>
                <w:b/>
              </w:rPr>
              <w:t>Manager</w:t>
            </w:r>
          </w:p>
        </w:tc>
        <w:tc>
          <w:tcPr>
            <w:tcW w:w="1095" w:type="dxa"/>
            <w:shd w:val="clear" w:color="auto" w:fill="FFE8E1"/>
          </w:tcPr>
          <w:p w14:paraId="608921FF" w14:textId="77777777" w:rsidR="005F4408" w:rsidRDefault="005F4408" w:rsidP="00DD1A9F">
            <w:pPr>
              <w:spacing w:after="0"/>
              <w:jc w:val="center"/>
              <w:rPr>
                <w:b/>
              </w:rPr>
            </w:pPr>
            <w:r>
              <w:rPr>
                <w:b/>
              </w:rPr>
              <w:t>Admin</w:t>
            </w:r>
          </w:p>
        </w:tc>
      </w:tr>
      <w:tr w:rsidR="005F4408" w14:paraId="39F836BA" w14:textId="77777777" w:rsidTr="00DD1A9F">
        <w:trPr>
          <w:trHeight w:val="288"/>
        </w:trPr>
        <w:tc>
          <w:tcPr>
            <w:tcW w:w="2010" w:type="dxa"/>
            <w:vAlign w:val="bottom"/>
          </w:tcPr>
          <w:p w14:paraId="390B3362" w14:textId="77777777" w:rsidR="005F4408" w:rsidRDefault="005F4408" w:rsidP="00DD1A9F">
            <w:pPr>
              <w:widowControl w:val="0"/>
              <w:spacing w:after="0"/>
              <w:rPr>
                <w:color w:val="000000"/>
              </w:rPr>
            </w:pPr>
            <w:r>
              <w:t>Login</w:t>
            </w:r>
          </w:p>
        </w:tc>
        <w:tc>
          <w:tcPr>
            <w:tcW w:w="915" w:type="dxa"/>
            <w:vAlign w:val="bottom"/>
          </w:tcPr>
          <w:p w14:paraId="7DBEF5FD" w14:textId="77777777" w:rsidR="005F4408" w:rsidRDefault="005F4408" w:rsidP="00DD1A9F">
            <w:pPr>
              <w:spacing w:after="0"/>
              <w:jc w:val="center"/>
              <w:rPr>
                <w:color w:val="000000"/>
              </w:rPr>
            </w:pPr>
          </w:p>
        </w:tc>
        <w:tc>
          <w:tcPr>
            <w:tcW w:w="930" w:type="dxa"/>
          </w:tcPr>
          <w:p w14:paraId="21EFDE60" w14:textId="77777777" w:rsidR="005F4408" w:rsidRDefault="005F4408" w:rsidP="00DD1A9F">
            <w:pPr>
              <w:spacing w:after="0"/>
              <w:jc w:val="center"/>
              <w:rPr>
                <w:color w:val="000000"/>
              </w:rPr>
            </w:pPr>
            <w:r>
              <w:t>X</w:t>
            </w:r>
          </w:p>
        </w:tc>
        <w:tc>
          <w:tcPr>
            <w:tcW w:w="990" w:type="dxa"/>
          </w:tcPr>
          <w:p w14:paraId="0A32DF45" w14:textId="77777777" w:rsidR="005F4408" w:rsidRDefault="005F4408" w:rsidP="00DD1A9F">
            <w:pPr>
              <w:spacing w:after="0"/>
              <w:rPr>
                <w:color w:val="000000"/>
              </w:rPr>
            </w:pPr>
            <w:r>
              <w:t>X</w:t>
            </w:r>
          </w:p>
        </w:tc>
        <w:tc>
          <w:tcPr>
            <w:tcW w:w="1095" w:type="dxa"/>
          </w:tcPr>
          <w:p w14:paraId="5CAC1E1A" w14:textId="77777777" w:rsidR="005F4408" w:rsidRDefault="005F4408" w:rsidP="00DD1A9F">
            <w:pPr>
              <w:spacing w:after="0"/>
              <w:jc w:val="center"/>
              <w:rPr>
                <w:color w:val="000000"/>
              </w:rPr>
            </w:pPr>
            <w:r>
              <w:t>X</w:t>
            </w:r>
          </w:p>
        </w:tc>
        <w:tc>
          <w:tcPr>
            <w:tcW w:w="1095" w:type="dxa"/>
          </w:tcPr>
          <w:p w14:paraId="520BA296" w14:textId="77777777" w:rsidR="005F4408" w:rsidRDefault="005F4408" w:rsidP="00DD1A9F">
            <w:pPr>
              <w:spacing w:after="0"/>
              <w:jc w:val="center"/>
              <w:rPr>
                <w:color w:val="000000"/>
              </w:rPr>
            </w:pPr>
            <w:r>
              <w:t>X</w:t>
            </w:r>
          </w:p>
        </w:tc>
        <w:tc>
          <w:tcPr>
            <w:tcW w:w="1095" w:type="dxa"/>
          </w:tcPr>
          <w:p w14:paraId="236937D9" w14:textId="77777777" w:rsidR="005F4408" w:rsidRDefault="005F4408" w:rsidP="00DD1A9F">
            <w:pPr>
              <w:spacing w:after="0"/>
              <w:jc w:val="center"/>
              <w:rPr>
                <w:color w:val="000000"/>
              </w:rPr>
            </w:pPr>
            <w:r>
              <w:t>X</w:t>
            </w:r>
          </w:p>
        </w:tc>
        <w:tc>
          <w:tcPr>
            <w:tcW w:w="1095" w:type="dxa"/>
          </w:tcPr>
          <w:p w14:paraId="16905421" w14:textId="77777777" w:rsidR="005F4408" w:rsidRDefault="005F4408" w:rsidP="00DD1A9F">
            <w:pPr>
              <w:spacing w:after="0"/>
              <w:jc w:val="center"/>
              <w:rPr>
                <w:color w:val="000000"/>
              </w:rPr>
            </w:pPr>
            <w:r>
              <w:t>X</w:t>
            </w:r>
          </w:p>
        </w:tc>
      </w:tr>
      <w:tr w:rsidR="005F4408" w14:paraId="5979789C" w14:textId="77777777" w:rsidTr="00DD1A9F">
        <w:trPr>
          <w:trHeight w:val="288"/>
        </w:trPr>
        <w:tc>
          <w:tcPr>
            <w:tcW w:w="2010" w:type="dxa"/>
            <w:vAlign w:val="bottom"/>
          </w:tcPr>
          <w:p w14:paraId="02585504" w14:textId="77777777" w:rsidR="005F4408" w:rsidRDefault="005F4408" w:rsidP="00DD1A9F">
            <w:pPr>
              <w:widowControl w:val="0"/>
              <w:spacing w:after="0"/>
              <w:rPr>
                <w:color w:val="000000"/>
              </w:rPr>
            </w:pPr>
            <w:r>
              <w:t>Register</w:t>
            </w:r>
          </w:p>
        </w:tc>
        <w:tc>
          <w:tcPr>
            <w:tcW w:w="915" w:type="dxa"/>
            <w:vAlign w:val="bottom"/>
          </w:tcPr>
          <w:p w14:paraId="11C22CF5" w14:textId="77777777" w:rsidR="005F4408" w:rsidRDefault="005F4408" w:rsidP="00DD1A9F">
            <w:pPr>
              <w:spacing w:after="0"/>
              <w:jc w:val="center"/>
              <w:rPr>
                <w:color w:val="000000"/>
              </w:rPr>
            </w:pPr>
            <w:r>
              <w:t>X</w:t>
            </w:r>
          </w:p>
        </w:tc>
        <w:tc>
          <w:tcPr>
            <w:tcW w:w="930" w:type="dxa"/>
          </w:tcPr>
          <w:p w14:paraId="614376D1" w14:textId="77777777" w:rsidR="005F4408" w:rsidRDefault="005F4408" w:rsidP="00DD1A9F">
            <w:pPr>
              <w:spacing w:after="0"/>
              <w:jc w:val="center"/>
              <w:rPr>
                <w:color w:val="000000"/>
              </w:rPr>
            </w:pPr>
            <w:r>
              <w:t>X</w:t>
            </w:r>
          </w:p>
        </w:tc>
        <w:tc>
          <w:tcPr>
            <w:tcW w:w="990" w:type="dxa"/>
          </w:tcPr>
          <w:p w14:paraId="7432092A" w14:textId="77777777" w:rsidR="005F4408" w:rsidRDefault="005F4408" w:rsidP="00DD1A9F">
            <w:pPr>
              <w:spacing w:after="0"/>
              <w:jc w:val="center"/>
              <w:rPr>
                <w:color w:val="000000"/>
              </w:rPr>
            </w:pPr>
          </w:p>
        </w:tc>
        <w:tc>
          <w:tcPr>
            <w:tcW w:w="1095" w:type="dxa"/>
          </w:tcPr>
          <w:p w14:paraId="3E9676E9" w14:textId="77777777" w:rsidR="005F4408" w:rsidRDefault="005F4408" w:rsidP="00DD1A9F">
            <w:pPr>
              <w:spacing w:after="0"/>
              <w:jc w:val="center"/>
              <w:rPr>
                <w:color w:val="000000"/>
              </w:rPr>
            </w:pPr>
          </w:p>
        </w:tc>
        <w:tc>
          <w:tcPr>
            <w:tcW w:w="1095" w:type="dxa"/>
          </w:tcPr>
          <w:p w14:paraId="2D5C9CCA" w14:textId="77777777" w:rsidR="005F4408" w:rsidRDefault="005F4408" w:rsidP="00DD1A9F">
            <w:pPr>
              <w:spacing w:after="0"/>
              <w:jc w:val="center"/>
              <w:rPr>
                <w:color w:val="000000"/>
              </w:rPr>
            </w:pPr>
          </w:p>
        </w:tc>
        <w:tc>
          <w:tcPr>
            <w:tcW w:w="1095" w:type="dxa"/>
          </w:tcPr>
          <w:p w14:paraId="54F7CA8C" w14:textId="77777777" w:rsidR="005F4408" w:rsidRDefault="005F4408" w:rsidP="00DD1A9F">
            <w:pPr>
              <w:spacing w:after="0"/>
              <w:jc w:val="center"/>
              <w:rPr>
                <w:color w:val="000000"/>
              </w:rPr>
            </w:pPr>
          </w:p>
        </w:tc>
        <w:tc>
          <w:tcPr>
            <w:tcW w:w="1095" w:type="dxa"/>
          </w:tcPr>
          <w:p w14:paraId="41223C8B" w14:textId="77777777" w:rsidR="005F4408" w:rsidRDefault="005F4408" w:rsidP="00DD1A9F">
            <w:pPr>
              <w:spacing w:after="0"/>
              <w:jc w:val="center"/>
              <w:rPr>
                <w:color w:val="000000"/>
              </w:rPr>
            </w:pPr>
          </w:p>
        </w:tc>
      </w:tr>
      <w:tr w:rsidR="005F4408" w14:paraId="71D111EF" w14:textId="77777777" w:rsidTr="00DD1A9F">
        <w:trPr>
          <w:trHeight w:val="288"/>
        </w:trPr>
        <w:tc>
          <w:tcPr>
            <w:tcW w:w="2010" w:type="dxa"/>
            <w:vAlign w:val="bottom"/>
          </w:tcPr>
          <w:p w14:paraId="2414E9E4" w14:textId="77777777" w:rsidR="005F4408" w:rsidRDefault="005F4408" w:rsidP="00DD1A9F">
            <w:pPr>
              <w:widowControl w:val="0"/>
              <w:spacing w:after="0"/>
              <w:rPr>
                <w:color w:val="000000"/>
              </w:rPr>
            </w:pPr>
            <w:proofErr w:type="spellStart"/>
            <w:r>
              <w:t>ForgotPassword</w:t>
            </w:r>
            <w:proofErr w:type="spellEnd"/>
          </w:p>
        </w:tc>
        <w:tc>
          <w:tcPr>
            <w:tcW w:w="915" w:type="dxa"/>
            <w:vAlign w:val="bottom"/>
          </w:tcPr>
          <w:p w14:paraId="515D94E9" w14:textId="77777777" w:rsidR="005F4408" w:rsidRDefault="005F4408" w:rsidP="00DD1A9F">
            <w:pPr>
              <w:spacing w:after="0"/>
              <w:jc w:val="center"/>
              <w:rPr>
                <w:color w:val="000000"/>
              </w:rPr>
            </w:pPr>
          </w:p>
        </w:tc>
        <w:tc>
          <w:tcPr>
            <w:tcW w:w="930" w:type="dxa"/>
          </w:tcPr>
          <w:p w14:paraId="0E269A9F" w14:textId="77777777" w:rsidR="005F4408" w:rsidRDefault="005F4408" w:rsidP="00DD1A9F">
            <w:pPr>
              <w:spacing w:after="0"/>
              <w:jc w:val="center"/>
              <w:rPr>
                <w:color w:val="000000"/>
              </w:rPr>
            </w:pPr>
            <w:r>
              <w:t>X</w:t>
            </w:r>
          </w:p>
        </w:tc>
        <w:tc>
          <w:tcPr>
            <w:tcW w:w="990" w:type="dxa"/>
          </w:tcPr>
          <w:p w14:paraId="7A066F6B" w14:textId="77777777" w:rsidR="005F4408" w:rsidRDefault="005F4408" w:rsidP="00DD1A9F">
            <w:pPr>
              <w:spacing w:after="0"/>
              <w:jc w:val="center"/>
              <w:rPr>
                <w:color w:val="000000"/>
              </w:rPr>
            </w:pPr>
            <w:r>
              <w:t>X</w:t>
            </w:r>
          </w:p>
        </w:tc>
        <w:tc>
          <w:tcPr>
            <w:tcW w:w="1095" w:type="dxa"/>
          </w:tcPr>
          <w:p w14:paraId="63ED5BC6" w14:textId="77777777" w:rsidR="005F4408" w:rsidRDefault="005F4408" w:rsidP="00DD1A9F">
            <w:pPr>
              <w:spacing w:after="0"/>
              <w:jc w:val="center"/>
              <w:rPr>
                <w:color w:val="000000"/>
              </w:rPr>
            </w:pPr>
            <w:r>
              <w:t>X</w:t>
            </w:r>
          </w:p>
        </w:tc>
        <w:tc>
          <w:tcPr>
            <w:tcW w:w="1095" w:type="dxa"/>
          </w:tcPr>
          <w:p w14:paraId="23E6972B" w14:textId="77777777" w:rsidR="005F4408" w:rsidRDefault="005F4408" w:rsidP="00DD1A9F">
            <w:pPr>
              <w:spacing w:after="0"/>
              <w:jc w:val="center"/>
              <w:rPr>
                <w:color w:val="000000"/>
              </w:rPr>
            </w:pPr>
            <w:r>
              <w:t>X</w:t>
            </w:r>
          </w:p>
        </w:tc>
        <w:tc>
          <w:tcPr>
            <w:tcW w:w="1095" w:type="dxa"/>
          </w:tcPr>
          <w:p w14:paraId="60421719" w14:textId="77777777" w:rsidR="005F4408" w:rsidRDefault="005F4408" w:rsidP="00DD1A9F">
            <w:pPr>
              <w:spacing w:after="0"/>
              <w:jc w:val="center"/>
              <w:rPr>
                <w:color w:val="000000"/>
              </w:rPr>
            </w:pPr>
            <w:r>
              <w:t>X</w:t>
            </w:r>
          </w:p>
        </w:tc>
        <w:tc>
          <w:tcPr>
            <w:tcW w:w="1095" w:type="dxa"/>
          </w:tcPr>
          <w:p w14:paraId="627D090D" w14:textId="77777777" w:rsidR="005F4408" w:rsidRDefault="005F4408" w:rsidP="00DD1A9F">
            <w:pPr>
              <w:spacing w:after="0"/>
              <w:jc w:val="center"/>
              <w:rPr>
                <w:color w:val="000000"/>
              </w:rPr>
            </w:pPr>
            <w:r>
              <w:t>X</w:t>
            </w:r>
          </w:p>
        </w:tc>
      </w:tr>
      <w:tr w:rsidR="005F4408" w14:paraId="5A43B350" w14:textId="77777777" w:rsidTr="00DD1A9F">
        <w:trPr>
          <w:trHeight w:val="288"/>
        </w:trPr>
        <w:tc>
          <w:tcPr>
            <w:tcW w:w="2010" w:type="dxa"/>
            <w:vAlign w:val="bottom"/>
          </w:tcPr>
          <w:p w14:paraId="7CA9F256" w14:textId="77777777" w:rsidR="005F4408" w:rsidRDefault="005F4408" w:rsidP="00DD1A9F">
            <w:pPr>
              <w:widowControl w:val="0"/>
              <w:spacing w:after="0"/>
              <w:rPr>
                <w:color w:val="000000"/>
              </w:rPr>
            </w:pPr>
            <w:r>
              <w:t>Change Password</w:t>
            </w:r>
          </w:p>
        </w:tc>
        <w:tc>
          <w:tcPr>
            <w:tcW w:w="915" w:type="dxa"/>
            <w:vAlign w:val="bottom"/>
          </w:tcPr>
          <w:p w14:paraId="1EC2B878" w14:textId="77777777" w:rsidR="005F4408" w:rsidRDefault="005F4408" w:rsidP="00DD1A9F">
            <w:pPr>
              <w:spacing w:after="0"/>
              <w:jc w:val="center"/>
              <w:rPr>
                <w:color w:val="000000"/>
              </w:rPr>
            </w:pPr>
          </w:p>
        </w:tc>
        <w:tc>
          <w:tcPr>
            <w:tcW w:w="930" w:type="dxa"/>
          </w:tcPr>
          <w:p w14:paraId="2F2B8460" w14:textId="77777777" w:rsidR="005F4408" w:rsidRDefault="005F4408" w:rsidP="00DD1A9F">
            <w:pPr>
              <w:spacing w:after="0"/>
              <w:jc w:val="center"/>
              <w:rPr>
                <w:color w:val="000000"/>
              </w:rPr>
            </w:pPr>
            <w:r>
              <w:t>X</w:t>
            </w:r>
          </w:p>
        </w:tc>
        <w:tc>
          <w:tcPr>
            <w:tcW w:w="990" w:type="dxa"/>
          </w:tcPr>
          <w:p w14:paraId="338213DE" w14:textId="77777777" w:rsidR="005F4408" w:rsidRDefault="005F4408" w:rsidP="00DD1A9F">
            <w:pPr>
              <w:spacing w:after="0"/>
              <w:jc w:val="center"/>
              <w:rPr>
                <w:color w:val="000000"/>
              </w:rPr>
            </w:pPr>
            <w:r>
              <w:t>X</w:t>
            </w:r>
          </w:p>
        </w:tc>
        <w:tc>
          <w:tcPr>
            <w:tcW w:w="1095" w:type="dxa"/>
          </w:tcPr>
          <w:p w14:paraId="2040FFF2" w14:textId="77777777" w:rsidR="005F4408" w:rsidRDefault="005F4408" w:rsidP="00DD1A9F">
            <w:pPr>
              <w:spacing w:after="0"/>
              <w:jc w:val="center"/>
              <w:rPr>
                <w:color w:val="000000"/>
              </w:rPr>
            </w:pPr>
            <w:r>
              <w:t>X</w:t>
            </w:r>
          </w:p>
        </w:tc>
        <w:tc>
          <w:tcPr>
            <w:tcW w:w="1095" w:type="dxa"/>
          </w:tcPr>
          <w:p w14:paraId="78A7A7A6" w14:textId="77777777" w:rsidR="005F4408" w:rsidRDefault="005F4408" w:rsidP="00DD1A9F">
            <w:pPr>
              <w:spacing w:after="0"/>
              <w:jc w:val="center"/>
              <w:rPr>
                <w:color w:val="000000"/>
              </w:rPr>
            </w:pPr>
            <w:r>
              <w:t>X</w:t>
            </w:r>
          </w:p>
        </w:tc>
        <w:tc>
          <w:tcPr>
            <w:tcW w:w="1095" w:type="dxa"/>
          </w:tcPr>
          <w:p w14:paraId="52D7891C" w14:textId="77777777" w:rsidR="005F4408" w:rsidRDefault="005F4408" w:rsidP="00DD1A9F">
            <w:pPr>
              <w:spacing w:after="0"/>
              <w:jc w:val="center"/>
              <w:rPr>
                <w:color w:val="000000"/>
              </w:rPr>
            </w:pPr>
            <w:r>
              <w:t>X</w:t>
            </w:r>
          </w:p>
        </w:tc>
        <w:tc>
          <w:tcPr>
            <w:tcW w:w="1095" w:type="dxa"/>
          </w:tcPr>
          <w:p w14:paraId="31B3D01D" w14:textId="77777777" w:rsidR="005F4408" w:rsidRDefault="005F4408" w:rsidP="00DD1A9F">
            <w:pPr>
              <w:spacing w:after="0"/>
              <w:jc w:val="center"/>
              <w:rPr>
                <w:color w:val="000000"/>
              </w:rPr>
            </w:pPr>
            <w:r>
              <w:t>X</w:t>
            </w:r>
          </w:p>
        </w:tc>
      </w:tr>
      <w:tr w:rsidR="005F4408" w14:paraId="5729B1FE" w14:textId="77777777" w:rsidTr="00DD1A9F">
        <w:trPr>
          <w:trHeight w:val="288"/>
        </w:trPr>
        <w:tc>
          <w:tcPr>
            <w:tcW w:w="2010" w:type="dxa"/>
            <w:vAlign w:val="bottom"/>
          </w:tcPr>
          <w:p w14:paraId="7242E88A" w14:textId="77777777" w:rsidR="005F4408" w:rsidRDefault="005F4408" w:rsidP="00DD1A9F">
            <w:pPr>
              <w:widowControl w:val="0"/>
              <w:spacing w:after="0"/>
              <w:rPr>
                <w:color w:val="000000"/>
              </w:rPr>
            </w:pPr>
            <w:r>
              <w:t>Home page</w:t>
            </w:r>
          </w:p>
        </w:tc>
        <w:tc>
          <w:tcPr>
            <w:tcW w:w="915" w:type="dxa"/>
            <w:vAlign w:val="bottom"/>
          </w:tcPr>
          <w:p w14:paraId="0BDFE63B" w14:textId="77777777" w:rsidR="005F4408" w:rsidRDefault="005F4408" w:rsidP="00DD1A9F">
            <w:pPr>
              <w:spacing w:after="0"/>
              <w:jc w:val="center"/>
              <w:rPr>
                <w:color w:val="000000"/>
              </w:rPr>
            </w:pPr>
            <w:r>
              <w:t>X</w:t>
            </w:r>
          </w:p>
        </w:tc>
        <w:tc>
          <w:tcPr>
            <w:tcW w:w="930" w:type="dxa"/>
          </w:tcPr>
          <w:p w14:paraId="27900EB9" w14:textId="77777777" w:rsidR="005F4408" w:rsidRDefault="005F4408" w:rsidP="00DD1A9F">
            <w:pPr>
              <w:spacing w:after="0"/>
              <w:jc w:val="center"/>
              <w:rPr>
                <w:color w:val="000000"/>
              </w:rPr>
            </w:pPr>
            <w:r>
              <w:t>X</w:t>
            </w:r>
          </w:p>
        </w:tc>
        <w:tc>
          <w:tcPr>
            <w:tcW w:w="990" w:type="dxa"/>
          </w:tcPr>
          <w:p w14:paraId="5C9185E7" w14:textId="77777777" w:rsidR="005F4408" w:rsidRDefault="005F4408" w:rsidP="00DD1A9F">
            <w:pPr>
              <w:spacing w:after="0"/>
              <w:jc w:val="center"/>
              <w:rPr>
                <w:color w:val="000000"/>
              </w:rPr>
            </w:pPr>
            <w:r>
              <w:t>X</w:t>
            </w:r>
          </w:p>
        </w:tc>
        <w:tc>
          <w:tcPr>
            <w:tcW w:w="1095" w:type="dxa"/>
          </w:tcPr>
          <w:p w14:paraId="55CADFAF" w14:textId="77777777" w:rsidR="005F4408" w:rsidRDefault="005F4408" w:rsidP="00DD1A9F">
            <w:pPr>
              <w:spacing w:after="0"/>
              <w:jc w:val="center"/>
              <w:rPr>
                <w:color w:val="000000"/>
              </w:rPr>
            </w:pPr>
            <w:r>
              <w:t>X</w:t>
            </w:r>
          </w:p>
        </w:tc>
        <w:tc>
          <w:tcPr>
            <w:tcW w:w="1095" w:type="dxa"/>
          </w:tcPr>
          <w:p w14:paraId="62F42493" w14:textId="77777777" w:rsidR="005F4408" w:rsidRDefault="005F4408" w:rsidP="00DD1A9F">
            <w:pPr>
              <w:spacing w:after="0"/>
              <w:jc w:val="center"/>
              <w:rPr>
                <w:color w:val="000000"/>
              </w:rPr>
            </w:pPr>
            <w:r>
              <w:t>X</w:t>
            </w:r>
          </w:p>
        </w:tc>
        <w:tc>
          <w:tcPr>
            <w:tcW w:w="1095" w:type="dxa"/>
          </w:tcPr>
          <w:p w14:paraId="4B2BF9BD" w14:textId="77777777" w:rsidR="005F4408" w:rsidRDefault="005F4408" w:rsidP="00DD1A9F">
            <w:pPr>
              <w:spacing w:after="0"/>
              <w:jc w:val="center"/>
              <w:rPr>
                <w:color w:val="000000"/>
              </w:rPr>
            </w:pPr>
            <w:r>
              <w:t>X</w:t>
            </w:r>
          </w:p>
        </w:tc>
        <w:tc>
          <w:tcPr>
            <w:tcW w:w="1095" w:type="dxa"/>
          </w:tcPr>
          <w:p w14:paraId="7118956F" w14:textId="77777777" w:rsidR="005F4408" w:rsidRDefault="005F4408" w:rsidP="00DD1A9F">
            <w:pPr>
              <w:spacing w:after="0"/>
              <w:jc w:val="center"/>
              <w:rPr>
                <w:color w:val="000000"/>
              </w:rPr>
            </w:pPr>
          </w:p>
        </w:tc>
      </w:tr>
      <w:tr w:rsidR="005F4408" w14:paraId="761BF425" w14:textId="77777777" w:rsidTr="00DD1A9F">
        <w:trPr>
          <w:trHeight w:val="288"/>
        </w:trPr>
        <w:tc>
          <w:tcPr>
            <w:tcW w:w="2010" w:type="dxa"/>
            <w:vAlign w:val="bottom"/>
          </w:tcPr>
          <w:p w14:paraId="759E420D" w14:textId="77777777" w:rsidR="005F4408" w:rsidRDefault="005F4408" w:rsidP="00DD1A9F">
            <w:pPr>
              <w:spacing w:after="0"/>
              <w:rPr>
                <w:color w:val="000000"/>
              </w:rPr>
            </w:pPr>
            <w:r>
              <w:t>User Profile</w:t>
            </w:r>
          </w:p>
        </w:tc>
        <w:tc>
          <w:tcPr>
            <w:tcW w:w="915" w:type="dxa"/>
            <w:vAlign w:val="bottom"/>
          </w:tcPr>
          <w:p w14:paraId="5358D253" w14:textId="77777777" w:rsidR="005F4408" w:rsidRDefault="005F4408" w:rsidP="00DD1A9F">
            <w:pPr>
              <w:spacing w:after="0"/>
              <w:jc w:val="center"/>
              <w:rPr>
                <w:color w:val="000000"/>
              </w:rPr>
            </w:pPr>
          </w:p>
        </w:tc>
        <w:tc>
          <w:tcPr>
            <w:tcW w:w="930" w:type="dxa"/>
          </w:tcPr>
          <w:p w14:paraId="11899FAF" w14:textId="77777777" w:rsidR="005F4408" w:rsidRDefault="005F4408" w:rsidP="00DD1A9F">
            <w:pPr>
              <w:spacing w:after="0"/>
              <w:jc w:val="center"/>
              <w:rPr>
                <w:color w:val="000000"/>
              </w:rPr>
            </w:pPr>
            <w:r>
              <w:t>X</w:t>
            </w:r>
          </w:p>
        </w:tc>
        <w:tc>
          <w:tcPr>
            <w:tcW w:w="990" w:type="dxa"/>
          </w:tcPr>
          <w:p w14:paraId="67BFB4C5" w14:textId="77777777" w:rsidR="005F4408" w:rsidRDefault="005F4408" w:rsidP="00DD1A9F">
            <w:pPr>
              <w:spacing w:after="0"/>
              <w:jc w:val="center"/>
              <w:rPr>
                <w:color w:val="000000"/>
              </w:rPr>
            </w:pPr>
            <w:r>
              <w:t>X</w:t>
            </w:r>
          </w:p>
        </w:tc>
        <w:tc>
          <w:tcPr>
            <w:tcW w:w="1095" w:type="dxa"/>
          </w:tcPr>
          <w:p w14:paraId="4086CC3F" w14:textId="77777777" w:rsidR="005F4408" w:rsidRDefault="005F4408" w:rsidP="00DD1A9F">
            <w:pPr>
              <w:spacing w:after="0"/>
              <w:jc w:val="center"/>
              <w:rPr>
                <w:color w:val="000000"/>
              </w:rPr>
            </w:pPr>
            <w:r>
              <w:t>X</w:t>
            </w:r>
          </w:p>
        </w:tc>
        <w:tc>
          <w:tcPr>
            <w:tcW w:w="1095" w:type="dxa"/>
          </w:tcPr>
          <w:p w14:paraId="0E566F32" w14:textId="77777777" w:rsidR="005F4408" w:rsidRDefault="005F4408" w:rsidP="00DD1A9F">
            <w:pPr>
              <w:spacing w:after="0"/>
              <w:jc w:val="center"/>
              <w:rPr>
                <w:color w:val="000000"/>
              </w:rPr>
            </w:pPr>
            <w:r>
              <w:t>X</w:t>
            </w:r>
          </w:p>
        </w:tc>
        <w:tc>
          <w:tcPr>
            <w:tcW w:w="1095" w:type="dxa"/>
          </w:tcPr>
          <w:p w14:paraId="24F490A1" w14:textId="77777777" w:rsidR="005F4408" w:rsidRDefault="005F4408" w:rsidP="00DD1A9F">
            <w:pPr>
              <w:spacing w:after="0"/>
              <w:jc w:val="center"/>
              <w:rPr>
                <w:color w:val="000000"/>
              </w:rPr>
            </w:pPr>
            <w:r>
              <w:t>X</w:t>
            </w:r>
          </w:p>
        </w:tc>
        <w:tc>
          <w:tcPr>
            <w:tcW w:w="1095" w:type="dxa"/>
          </w:tcPr>
          <w:p w14:paraId="555D448F" w14:textId="77777777" w:rsidR="005F4408" w:rsidRDefault="005F4408" w:rsidP="00DD1A9F">
            <w:pPr>
              <w:spacing w:after="0"/>
              <w:jc w:val="center"/>
              <w:rPr>
                <w:color w:val="000000"/>
              </w:rPr>
            </w:pPr>
            <w:r>
              <w:t>X</w:t>
            </w:r>
          </w:p>
        </w:tc>
      </w:tr>
      <w:tr w:rsidR="005F4408" w14:paraId="50E2BDD1" w14:textId="77777777" w:rsidTr="00DD1A9F">
        <w:trPr>
          <w:trHeight w:val="288"/>
        </w:trPr>
        <w:tc>
          <w:tcPr>
            <w:tcW w:w="2010" w:type="dxa"/>
            <w:vAlign w:val="bottom"/>
          </w:tcPr>
          <w:p w14:paraId="2972133F" w14:textId="77777777" w:rsidR="005F4408" w:rsidRDefault="005F4408" w:rsidP="00DD1A9F">
            <w:pPr>
              <w:spacing w:after="0"/>
              <w:rPr>
                <w:color w:val="000000"/>
              </w:rPr>
            </w:pPr>
            <w:r>
              <w:t>Public Courses</w:t>
            </w:r>
          </w:p>
        </w:tc>
        <w:tc>
          <w:tcPr>
            <w:tcW w:w="915" w:type="dxa"/>
            <w:vAlign w:val="bottom"/>
          </w:tcPr>
          <w:p w14:paraId="18592FA1" w14:textId="77777777" w:rsidR="005F4408" w:rsidRDefault="005F4408" w:rsidP="00DD1A9F">
            <w:pPr>
              <w:spacing w:after="0"/>
              <w:jc w:val="center"/>
              <w:rPr>
                <w:color w:val="000000"/>
              </w:rPr>
            </w:pPr>
            <w:r>
              <w:t>X</w:t>
            </w:r>
          </w:p>
        </w:tc>
        <w:tc>
          <w:tcPr>
            <w:tcW w:w="930" w:type="dxa"/>
          </w:tcPr>
          <w:p w14:paraId="308501DD" w14:textId="77777777" w:rsidR="005F4408" w:rsidRDefault="005F4408" w:rsidP="00DD1A9F">
            <w:pPr>
              <w:spacing w:after="0"/>
              <w:jc w:val="center"/>
              <w:rPr>
                <w:color w:val="000000"/>
              </w:rPr>
            </w:pPr>
            <w:r>
              <w:t>X</w:t>
            </w:r>
          </w:p>
        </w:tc>
        <w:tc>
          <w:tcPr>
            <w:tcW w:w="990" w:type="dxa"/>
          </w:tcPr>
          <w:p w14:paraId="79A554F9" w14:textId="77777777" w:rsidR="005F4408" w:rsidRDefault="005F4408" w:rsidP="00DD1A9F">
            <w:pPr>
              <w:spacing w:after="0"/>
              <w:jc w:val="center"/>
              <w:rPr>
                <w:color w:val="000000"/>
              </w:rPr>
            </w:pPr>
          </w:p>
        </w:tc>
        <w:tc>
          <w:tcPr>
            <w:tcW w:w="1095" w:type="dxa"/>
          </w:tcPr>
          <w:p w14:paraId="56B9BE8E" w14:textId="77777777" w:rsidR="005F4408" w:rsidRDefault="005F4408" w:rsidP="00DD1A9F">
            <w:pPr>
              <w:spacing w:after="0"/>
              <w:jc w:val="center"/>
              <w:rPr>
                <w:color w:val="000000"/>
              </w:rPr>
            </w:pPr>
            <w:r>
              <w:t>X</w:t>
            </w:r>
          </w:p>
        </w:tc>
        <w:tc>
          <w:tcPr>
            <w:tcW w:w="1095" w:type="dxa"/>
          </w:tcPr>
          <w:p w14:paraId="2ED02F38" w14:textId="77777777" w:rsidR="005F4408" w:rsidRDefault="005F4408" w:rsidP="00DD1A9F">
            <w:pPr>
              <w:spacing w:after="0"/>
              <w:jc w:val="center"/>
              <w:rPr>
                <w:color w:val="000000"/>
              </w:rPr>
            </w:pPr>
          </w:p>
        </w:tc>
        <w:tc>
          <w:tcPr>
            <w:tcW w:w="1095" w:type="dxa"/>
          </w:tcPr>
          <w:p w14:paraId="03B044D3" w14:textId="77777777" w:rsidR="005F4408" w:rsidRDefault="005F4408" w:rsidP="00DD1A9F">
            <w:pPr>
              <w:spacing w:after="0"/>
              <w:jc w:val="center"/>
              <w:rPr>
                <w:color w:val="000000"/>
              </w:rPr>
            </w:pPr>
          </w:p>
        </w:tc>
        <w:tc>
          <w:tcPr>
            <w:tcW w:w="1095" w:type="dxa"/>
          </w:tcPr>
          <w:p w14:paraId="1C4CFF16" w14:textId="77777777" w:rsidR="005F4408" w:rsidRDefault="005F4408" w:rsidP="00DD1A9F">
            <w:pPr>
              <w:spacing w:after="0"/>
              <w:jc w:val="center"/>
              <w:rPr>
                <w:color w:val="000000"/>
              </w:rPr>
            </w:pPr>
          </w:p>
        </w:tc>
      </w:tr>
      <w:tr w:rsidR="005F4408" w14:paraId="332FB5B4" w14:textId="77777777" w:rsidTr="00DD1A9F">
        <w:trPr>
          <w:trHeight w:val="288"/>
        </w:trPr>
        <w:tc>
          <w:tcPr>
            <w:tcW w:w="2010" w:type="dxa"/>
            <w:vAlign w:val="bottom"/>
          </w:tcPr>
          <w:p w14:paraId="2598D810" w14:textId="77777777" w:rsidR="005F4408" w:rsidRDefault="005F4408" w:rsidP="00DD1A9F">
            <w:pPr>
              <w:spacing w:after="0"/>
              <w:rPr>
                <w:color w:val="000000"/>
              </w:rPr>
            </w:pPr>
            <w:r>
              <w:t>Public Course Details</w:t>
            </w:r>
          </w:p>
        </w:tc>
        <w:tc>
          <w:tcPr>
            <w:tcW w:w="915" w:type="dxa"/>
            <w:vAlign w:val="bottom"/>
          </w:tcPr>
          <w:p w14:paraId="73A5AF2F" w14:textId="77777777" w:rsidR="005F4408" w:rsidRDefault="005F4408" w:rsidP="00DD1A9F">
            <w:pPr>
              <w:spacing w:after="0"/>
              <w:jc w:val="center"/>
              <w:rPr>
                <w:color w:val="000000"/>
              </w:rPr>
            </w:pPr>
            <w:r>
              <w:t>X</w:t>
            </w:r>
          </w:p>
        </w:tc>
        <w:tc>
          <w:tcPr>
            <w:tcW w:w="930" w:type="dxa"/>
          </w:tcPr>
          <w:p w14:paraId="363E81F4" w14:textId="77777777" w:rsidR="005F4408" w:rsidRDefault="005F4408" w:rsidP="00DD1A9F">
            <w:pPr>
              <w:spacing w:after="0"/>
              <w:jc w:val="center"/>
              <w:rPr>
                <w:color w:val="000000"/>
              </w:rPr>
            </w:pPr>
            <w:r>
              <w:t>X</w:t>
            </w:r>
          </w:p>
        </w:tc>
        <w:tc>
          <w:tcPr>
            <w:tcW w:w="990" w:type="dxa"/>
          </w:tcPr>
          <w:p w14:paraId="170C4C6E" w14:textId="77777777" w:rsidR="005F4408" w:rsidRDefault="005F4408" w:rsidP="00DD1A9F">
            <w:pPr>
              <w:spacing w:after="0"/>
              <w:jc w:val="center"/>
              <w:rPr>
                <w:color w:val="000000"/>
              </w:rPr>
            </w:pPr>
          </w:p>
        </w:tc>
        <w:tc>
          <w:tcPr>
            <w:tcW w:w="1095" w:type="dxa"/>
          </w:tcPr>
          <w:p w14:paraId="4DDCC2D2" w14:textId="77777777" w:rsidR="005F4408" w:rsidRDefault="005F4408" w:rsidP="00DD1A9F">
            <w:pPr>
              <w:spacing w:after="0"/>
              <w:jc w:val="center"/>
              <w:rPr>
                <w:color w:val="000000"/>
              </w:rPr>
            </w:pPr>
            <w:r>
              <w:t>X</w:t>
            </w:r>
          </w:p>
        </w:tc>
        <w:tc>
          <w:tcPr>
            <w:tcW w:w="1095" w:type="dxa"/>
          </w:tcPr>
          <w:p w14:paraId="292AC83C" w14:textId="77777777" w:rsidR="005F4408" w:rsidRDefault="005F4408" w:rsidP="00DD1A9F">
            <w:pPr>
              <w:spacing w:after="0"/>
              <w:jc w:val="center"/>
              <w:rPr>
                <w:color w:val="000000"/>
              </w:rPr>
            </w:pPr>
          </w:p>
        </w:tc>
        <w:tc>
          <w:tcPr>
            <w:tcW w:w="1095" w:type="dxa"/>
          </w:tcPr>
          <w:p w14:paraId="69506662" w14:textId="77777777" w:rsidR="005F4408" w:rsidRDefault="005F4408" w:rsidP="00DD1A9F">
            <w:pPr>
              <w:spacing w:after="0"/>
              <w:jc w:val="center"/>
              <w:rPr>
                <w:color w:val="000000"/>
              </w:rPr>
            </w:pPr>
          </w:p>
        </w:tc>
        <w:tc>
          <w:tcPr>
            <w:tcW w:w="1095" w:type="dxa"/>
          </w:tcPr>
          <w:p w14:paraId="4C74AD78" w14:textId="77777777" w:rsidR="005F4408" w:rsidRDefault="005F4408" w:rsidP="00DD1A9F">
            <w:pPr>
              <w:spacing w:after="0"/>
              <w:jc w:val="center"/>
              <w:rPr>
                <w:color w:val="000000"/>
              </w:rPr>
            </w:pPr>
          </w:p>
        </w:tc>
      </w:tr>
      <w:tr w:rsidR="005F4408" w14:paraId="77D2B6C5" w14:textId="77777777" w:rsidTr="00DD1A9F">
        <w:trPr>
          <w:trHeight w:val="288"/>
        </w:trPr>
        <w:tc>
          <w:tcPr>
            <w:tcW w:w="2010" w:type="dxa"/>
            <w:vAlign w:val="bottom"/>
          </w:tcPr>
          <w:p w14:paraId="485A7D74" w14:textId="77777777" w:rsidR="005F4408" w:rsidRDefault="005F4408" w:rsidP="00DD1A9F">
            <w:pPr>
              <w:spacing w:after="0"/>
              <w:rPr>
                <w:color w:val="000000"/>
              </w:rPr>
            </w:pPr>
            <w:r>
              <w:t>Public Classes</w:t>
            </w:r>
          </w:p>
        </w:tc>
        <w:tc>
          <w:tcPr>
            <w:tcW w:w="915" w:type="dxa"/>
            <w:vAlign w:val="bottom"/>
          </w:tcPr>
          <w:p w14:paraId="528B946B" w14:textId="77777777" w:rsidR="005F4408" w:rsidRDefault="005F4408" w:rsidP="00DD1A9F">
            <w:pPr>
              <w:spacing w:after="0"/>
              <w:jc w:val="center"/>
              <w:rPr>
                <w:color w:val="000000"/>
              </w:rPr>
            </w:pPr>
            <w:r>
              <w:t>X</w:t>
            </w:r>
          </w:p>
        </w:tc>
        <w:tc>
          <w:tcPr>
            <w:tcW w:w="930" w:type="dxa"/>
          </w:tcPr>
          <w:p w14:paraId="4FC9BF70" w14:textId="77777777" w:rsidR="005F4408" w:rsidRDefault="005F4408" w:rsidP="00DD1A9F">
            <w:pPr>
              <w:spacing w:after="0"/>
              <w:jc w:val="center"/>
              <w:rPr>
                <w:color w:val="000000"/>
              </w:rPr>
            </w:pPr>
            <w:r>
              <w:t>X</w:t>
            </w:r>
          </w:p>
        </w:tc>
        <w:tc>
          <w:tcPr>
            <w:tcW w:w="990" w:type="dxa"/>
          </w:tcPr>
          <w:p w14:paraId="09C1FB1D" w14:textId="77777777" w:rsidR="005F4408" w:rsidRDefault="005F4408" w:rsidP="00DD1A9F">
            <w:pPr>
              <w:spacing w:after="0"/>
              <w:jc w:val="center"/>
              <w:rPr>
                <w:color w:val="000000"/>
              </w:rPr>
            </w:pPr>
          </w:p>
        </w:tc>
        <w:tc>
          <w:tcPr>
            <w:tcW w:w="1095" w:type="dxa"/>
          </w:tcPr>
          <w:p w14:paraId="71CB4FB0" w14:textId="77777777" w:rsidR="005F4408" w:rsidRDefault="005F4408" w:rsidP="00DD1A9F">
            <w:pPr>
              <w:spacing w:after="0"/>
              <w:jc w:val="center"/>
              <w:rPr>
                <w:color w:val="000000"/>
              </w:rPr>
            </w:pPr>
            <w:r>
              <w:t>X</w:t>
            </w:r>
          </w:p>
        </w:tc>
        <w:tc>
          <w:tcPr>
            <w:tcW w:w="1095" w:type="dxa"/>
          </w:tcPr>
          <w:p w14:paraId="1FBD1012" w14:textId="77777777" w:rsidR="005F4408" w:rsidRDefault="005F4408" w:rsidP="00DD1A9F">
            <w:pPr>
              <w:spacing w:after="0"/>
              <w:jc w:val="center"/>
              <w:rPr>
                <w:color w:val="000000"/>
              </w:rPr>
            </w:pPr>
          </w:p>
        </w:tc>
        <w:tc>
          <w:tcPr>
            <w:tcW w:w="1095" w:type="dxa"/>
          </w:tcPr>
          <w:p w14:paraId="331E4334" w14:textId="77777777" w:rsidR="005F4408" w:rsidRDefault="005F4408" w:rsidP="00DD1A9F">
            <w:pPr>
              <w:spacing w:after="0"/>
              <w:jc w:val="center"/>
              <w:rPr>
                <w:color w:val="000000"/>
              </w:rPr>
            </w:pPr>
          </w:p>
        </w:tc>
        <w:tc>
          <w:tcPr>
            <w:tcW w:w="1095" w:type="dxa"/>
          </w:tcPr>
          <w:p w14:paraId="2B04F25D" w14:textId="77777777" w:rsidR="005F4408" w:rsidRDefault="005F4408" w:rsidP="00DD1A9F">
            <w:pPr>
              <w:spacing w:after="0"/>
              <w:jc w:val="center"/>
              <w:rPr>
                <w:color w:val="000000"/>
              </w:rPr>
            </w:pPr>
          </w:p>
        </w:tc>
      </w:tr>
      <w:tr w:rsidR="005F4408" w14:paraId="3C9695D8" w14:textId="77777777" w:rsidTr="00DD1A9F">
        <w:trPr>
          <w:trHeight w:val="288"/>
        </w:trPr>
        <w:tc>
          <w:tcPr>
            <w:tcW w:w="2010" w:type="dxa"/>
            <w:vAlign w:val="bottom"/>
          </w:tcPr>
          <w:p w14:paraId="69BA8D5D" w14:textId="77777777" w:rsidR="005F4408" w:rsidRDefault="005F4408" w:rsidP="00DD1A9F">
            <w:pPr>
              <w:spacing w:after="0"/>
              <w:rPr>
                <w:color w:val="000000"/>
              </w:rPr>
            </w:pPr>
            <w:r>
              <w:t>Public Class Details</w:t>
            </w:r>
          </w:p>
        </w:tc>
        <w:tc>
          <w:tcPr>
            <w:tcW w:w="915" w:type="dxa"/>
            <w:vAlign w:val="bottom"/>
          </w:tcPr>
          <w:p w14:paraId="34CE14E8" w14:textId="77777777" w:rsidR="005F4408" w:rsidRDefault="005F4408" w:rsidP="00DD1A9F">
            <w:pPr>
              <w:spacing w:after="0"/>
              <w:jc w:val="center"/>
              <w:rPr>
                <w:color w:val="000000"/>
              </w:rPr>
            </w:pPr>
            <w:r>
              <w:t>X</w:t>
            </w:r>
          </w:p>
        </w:tc>
        <w:tc>
          <w:tcPr>
            <w:tcW w:w="930" w:type="dxa"/>
          </w:tcPr>
          <w:p w14:paraId="6104E63D" w14:textId="77777777" w:rsidR="005F4408" w:rsidRDefault="005F4408" w:rsidP="00DD1A9F">
            <w:pPr>
              <w:spacing w:after="0"/>
              <w:jc w:val="center"/>
              <w:rPr>
                <w:color w:val="000000"/>
              </w:rPr>
            </w:pPr>
            <w:r>
              <w:t>X</w:t>
            </w:r>
          </w:p>
        </w:tc>
        <w:tc>
          <w:tcPr>
            <w:tcW w:w="990" w:type="dxa"/>
          </w:tcPr>
          <w:p w14:paraId="1401A9D3" w14:textId="77777777" w:rsidR="005F4408" w:rsidRDefault="005F4408" w:rsidP="00DD1A9F">
            <w:pPr>
              <w:spacing w:after="0"/>
              <w:jc w:val="center"/>
              <w:rPr>
                <w:color w:val="000000"/>
              </w:rPr>
            </w:pPr>
          </w:p>
        </w:tc>
        <w:tc>
          <w:tcPr>
            <w:tcW w:w="1095" w:type="dxa"/>
          </w:tcPr>
          <w:p w14:paraId="1EDCBA34" w14:textId="77777777" w:rsidR="005F4408" w:rsidRDefault="005F4408" w:rsidP="00DD1A9F">
            <w:pPr>
              <w:spacing w:after="0"/>
              <w:jc w:val="center"/>
              <w:rPr>
                <w:color w:val="000000"/>
              </w:rPr>
            </w:pPr>
            <w:r>
              <w:t>X</w:t>
            </w:r>
          </w:p>
        </w:tc>
        <w:tc>
          <w:tcPr>
            <w:tcW w:w="1095" w:type="dxa"/>
          </w:tcPr>
          <w:p w14:paraId="14E0195C" w14:textId="77777777" w:rsidR="005F4408" w:rsidRDefault="005F4408" w:rsidP="00DD1A9F">
            <w:pPr>
              <w:spacing w:after="0"/>
              <w:jc w:val="center"/>
              <w:rPr>
                <w:color w:val="000000"/>
              </w:rPr>
            </w:pPr>
          </w:p>
        </w:tc>
        <w:tc>
          <w:tcPr>
            <w:tcW w:w="1095" w:type="dxa"/>
          </w:tcPr>
          <w:p w14:paraId="7439A84C" w14:textId="77777777" w:rsidR="005F4408" w:rsidRDefault="005F4408" w:rsidP="00DD1A9F">
            <w:pPr>
              <w:spacing w:after="0"/>
              <w:jc w:val="center"/>
              <w:rPr>
                <w:color w:val="000000"/>
              </w:rPr>
            </w:pPr>
          </w:p>
        </w:tc>
        <w:tc>
          <w:tcPr>
            <w:tcW w:w="1095" w:type="dxa"/>
          </w:tcPr>
          <w:p w14:paraId="62FA6F8E" w14:textId="77777777" w:rsidR="005F4408" w:rsidRDefault="005F4408" w:rsidP="00DD1A9F">
            <w:pPr>
              <w:spacing w:after="0"/>
              <w:jc w:val="center"/>
              <w:rPr>
                <w:color w:val="000000"/>
              </w:rPr>
            </w:pPr>
          </w:p>
        </w:tc>
      </w:tr>
      <w:tr w:rsidR="005F4408" w14:paraId="2427E217" w14:textId="77777777" w:rsidTr="00DD1A9F">
        <w:trPr>
          <w:trHeight w:val="288"/>
        </w:trPr>
        <w:tc>
          <w:tcPr>
            <w:tcW w:w="2010" w:type="dxa"/>
            <w:vAlign w:val="bottom"/>
          </w:tcPr>
          <w:p w14:paraId="77FF5196" w14:textId="77777777" w:rsidR="005F4408" w:rsidRDefault="005F4408" w:rsidP="00DD1A9F">
            <w:pPr>
              <w:spacing w:after="0"/>
              <w:rPr>
                <w:color w:val="000000"/>
              </w:rPr>
            </w:pPr>
            <w:r>
              <w:t>Course/Class Enroll</w:t>
            </w:r>
          </w:p>
        </w:tc>
        <w:tc>
          <w:tcPr>
            <w:tcW w:w="915" w:type="dxa"/>
            <w:vAlign w:val="bottom"/>
          </w:tcPr>
          <w:p w14:paraId="18E9EAB2" w14:textId="77777777" w:rsidR="005F4408" w:rsidRDefault="005F4408" w:rsidP="00DD1A9F">
            <w:pPr>
              <w:spacing w:after="0"/>
              <w:jc w:val="center"/>
              <w:rPr>
                <w:color w:val="000000"/>
              </w:rPr>
            </w:pPr>
          </w:p>
        </w:tc>
        <w:tc>
          <w:tcPr>
            <w:tcW w:w="930" w:type="dxa"/>
          </w:tcPr>
          <w:p w14:paraId="60DD643C" w14:textId="77777777" w:rsidR="005F4408" w:rsidRDefault="005F4408" w:rsidP="00DD1A9F">
            <w:pPr>
              <w:spacing w:after="0"/>
              <w:jc w:val="center"/>
              <w:rPr>
                <w:color w:val="000000"/>
              </w:rPr>
            </w:pPr>
          </w:p>
        </w:tc>
        <w:tc>
          <w:tcPr>
            <w:tcW w:w="990" w:type="dxa"/>
          </w:tcPr>
          <w:p w14:paraId="285B4D21" w14:textId="77777777" w:rsidR="005F4408" w:rsidRDefault="005F4408" w:rsidP="00DD1A9F">
            <w:pPr>
              <w:spacing w:after="0"/>
              <w:jc w:val="center"/>
              <w:rPr>
                <w:color w:val="000000"/>
              </w:rPr>
            </w:pPr>
          </w:p>
        </w:tc>
        <w:tc>
          <w:tcPr>
            <w:tcW w:w="1095" w:type="dxa"/>
          </w:tcPr>
          <w:p w14:paraId="51AAC414" w14:textId="77777777" w:rsidR="005F4408" w:rsidRDefault="005F4408" w:rsidP="00DD1A9F">
            <w:pPr>
              <w:spacing w:after="0"/>
              <w:jc w:val="center"/>
              <w:rPr>
                <w:color w:val="000000"/>
              </w:rPr>
            </w:pPr>
            <w:r>
              <w:t>X</w:t>
            </w:r>
          </w:p>
        </w:tc>
        <w:tc>
          <w:tcPr>
            <w:tcW w:w="1095" w:type="dxa"/>
          </w:tcPr>
          <w:p w14:paraId="1F310BFC" w14:textId="77777777" w:rsidR="005F4408" w:rsidRDefault="005F4408" w:rsidP="00DD1A9F">
            <w:pPr>
              <w:spacing w:after="0"/>
              <w:jc w:val="center"/>
              <w:rPr>
                <w:color w:val="000000"/>
              </w:rPr>
            </w:pPr>
          </w:p>
        </w:tc>
        <w:tc>
          <w:tcPr>
            <w:tcW w:w="1095" w:type="dxa"/>
          </w:tcPr>
          <w:p w14:paraId="37A5786C" w14:textId="77777777" w:rsidR="005F4408" w:rsidRDefault="005F4408" w:rsidP="00DD1A9F">
            <w:pPr>
              <w:spacing w:after="0"/>
              <w:jc w:val="center"/>
              <w:rPr>
                <w:color w:val="000000"/>
              </w:rPr>
            </w:pPr>
          </w:p>
        </w:tc>
        <w:tc>
          <w:tcPr>
            <w:tcW w:w="1095" w:type="dxa"/>
          </w:tcPr>
          <w:p w14:paraId="620991B6" w14:textId="77777777" w:rsidR="005F4408" w:rsidRDefault="005F4408" w:rsidP="00DD1A9F">
            <w:pPr>
              <w:spacing w:after="0"/>
              <w:jc w:val="center"/>
              <w:rPr>
                <w:color w:val="000000"/>
              </w:rPr>
            </w:pPr>
          </w:p>
        </w:tc>
      </w:tr>
      <w:tr w:rsidR="005F4408" w14:paraId="0AA51E60" w14:textId="77777777" w:rsidTr="00DD1A9F">
        <w:trPr>
          <w:trHeight w:val="288"/>
        </w:trPr>
        <w:tc>
          <w:tcPr>
            <w:tcW w:w="2010" w:type="dxa"/>
            <w:vAlign w:val="bottom"/>
          </w:tcPr>
          <w:p w14:paraId="29194035" w14:textId="77777777" w:rsidR="005F4408" w:rsidRDefault="005F4408" w:rsidP="00DD1A9F">
            <w:pPr>
              <w:spacing w:after="0"/>
              <w:rPr>
                <w:color w:val="000000"/>
              </w:rPr>
            </w:pPr>
            <w:r>
              <w:t>Online Payment</w:t>
            </w:r>
          </w:p>
        </w:tc>
        <w:tc>
          <w:tcPr>
            <w:tcW w:w="915" w:type="dxa"/>
            <w:vAlign w:val="bottom"/>
          </w:tcPr>
          <w:p w14:paraId="48C0FF67" w14:textId="77777777" w:rsidR="005F4408" w:rsidRDefault="005F4408" w:rsidP="00DD1A9F">
            <w:pPr>
              <w:spacing w:after="0"/>
              <w:jc w:val="center"/>
              <w:rPr>
                <w:color w:val="000000"/>
              </w:rPr>
            </w:pPr>
          </w:p>
        </w:tc>
        <w:tc>
          <w:tcPr>
            <w:tcW w:w="930" w:type="dxa"/>
          </w:tcPr>
          <w:p w14:paraId="2F12FD91" w14:textId="77777777" w:rsidR="005F4408" w:rsidRDefault="005F4408" w:rsidP="00DD1A9F">
            <w:pPr>
              <w:spacing w:after="0"/>
              <w:jc w:val="center"/>
              <w:rPr>
                <w:color w:val="000000"/>
              </w:rPr>
            </w:pPr>
          </w:p>
        </w:tc>
        <w:tc>
          <w:tcPr>
            <w:tcW w:w="990" w:type="dxa"/>
          </w:tcPr>
          <w:p w14:paraId="069673C7" w14:textId="77777777" w:rsidR="005F4408" w:rsidRDefault="005F4408" w:rsidP="00DD1A9F">
            <w:pPr>
              <w:spacing w:after="0"/>
              <w:jc w:val="center"/>
              <w:rPr>
                <w:color w:val="000000"/>
              </w:rPr>
            </w:pPr>
          </w:p>
        </w:tc>
        <w:tc>
          <w:tcPr>
            <w:tcW w:w="1095" w:type="dxa"/>
          </w:tcPr>
          <w:p w14:paraId="54E45370" w14:textId="77777777" w:rsidR="005F4408" w:rsidRDefault="005F4408" w:rsidP="00DD1A9F">
            <w:pPr>
              <w:spacing w:after="0"/>
              <w:jc w:val="center"/>
              <w:rPr>
                <w:color w:val="000000"/>
              </w:rPr>
            </w:pPr>
            <w:r>
              <w:t>X</w:t>
            </w:r>
          </w:p>
        </w:tc>
        <w:tc>
          <w:tcPr>
            <w:tcW w:w="1095" w:type="dxa"/>
          </w:tcPr>
          <w:p w14:paraId="5661C7BA" w14:textId="77777777" w:rsidR="005F4408" w:rsidRDefault="005F4408" w:rsidP="00DD1A9F">
            <w:pPr>
              <w:spacing w:after="0"/>
              <w:jc w:val="center"/>
              <w:rPr>
                <w:color w:val="000000"/>
              </w:rPr>
            </w:pPr>
          </w:p>
        </w:tc>
        <w:tc>
          <w:tcPr>
            <w:tcW w:w="1095" w:type="dxa"/>
          </w:tcPr>
          <w:p w14:paraId="003814D3" w14:textId="77777777" w:rsidR="005F4408" w:rsidRDefault="005F4408" w:rsidP="00DD1A9F">
            <w:pPr>
              <w:spacing w:after="0"/>
              <w:jc w:val="center"/>
              <w:rPr>
                <w:color w:val="000000"/>
              </w:rPr>
            </w:pPr>
          </w:p>
        </w:tc>
        <w:tc>
          <w:tcPr>
            <w:tcW w:w="1095" w:type="dxa"/>
          </w:tcPr>
          <w:p w14:paraId="02838580" w14:textId="77777777" w:rsidR="005F4408" w:rsidRDefault="005F4408" w:rsidP="00DD1A9F">
            <w:pPr>
              <w:spacing w:after="0"/>
              <w:jc w:val="center"/>
              <w:rPr>
                <w:color w:val="000000"/>
              </w:rPr>
            </w:pPr>
          </w:p>
        </w:tc>
      </w:tr>
      <w:tr w:rsidR="005F4408" w14:paraId="613B050B" w14:textId="77777777" w:rsidTr="00DD1A9F">
        <w:trPr>
          <w:trHeight w:val="288"/>
        </w:trPr>
        <w:tc>
          <w:tcPr>
            <w:tcW w:w="2010" w:type="dxa"/>
            <w:vAlign w:val="bottom"/>
          </w:tcPr>
          <w:p w14:paraId="7B8B046E" w14:textId="77777777" w:rsidR="005F4408" w:rsidRDefault="005F4408" w:rsidP="00DD1A9F">
            <w:pPr>
              <w:spacing w:after="0"/>
              <w:rPr>
                <w:color w:val="000000"/>
              </w:rPr>
            </w:pPr>
            <w:r>
              <w:t>Flashcard Library</w:t>
            </w:r>
          </w:p>
        </w:tc>
        <w:tc>
          <w:tcPr>
            <w:tcW w:w="915" w:type="dxa"/>
            <w:vAlign w:val="bottom"/>
          </w:tcPr>
          <w:p w14:paraId="1F35D96D" w14:textId="77777777" w:rsidR="005F4408" w:rsidRDefault="005F4408" w:rsidP="00DD1A9F">
            <w:pPr>
              <w:spacing w:after="0"/>
              <w:jc w:val="center"/>
              <w:rPr>
                <w:color w:val="000000"/>
              </w:rPr>
            </w:pPr>
          </w:p>
        </w:tc>
        <w:tc>
          <w:tcPr>
            <w:tcW w:w="930" w:type="dxa"/>
          </w:tcPr>
          <w:p w14:paraId="6FE2E437" w14:textId="77777777" w:rsidR="005F4408" w:rsidRDefault="005F4408" w:rsidP="00DD1A9F">
            <w:pPr>
              <w:spacing w:after="0"/>
              <w:jc w:val="center"/>
              <w:rPr>
                <w:color w:val="000000"/>
              </w:rPr>
            </w:pPr>
          </w:p>
        </w:tc>
        <w:tc>
          <w:tcPr>
            <w:tcW w:w="990" w:type="dxa"/>
          </w:tcPr>
          <w:p w14:paraId="6E5A05F8" w14:textId="77777777" w:rsidR="005F4408" w:rsidRDefault="005F4408" w:rsidP="00DD1A9F">
            <w:pPr>
              <w:spacing w:after="0"/>
              <w:jc w:val="center"/>
              <w:rPr>
                <w:color w:val="000000"/>
              </w:rPr>
            </w:pPr>
          </w:p>
        </w:tc>
        <w:tc>
          <w:tcPr>
            <w:tcW w:w="1095" w:type="dxa"/>
          </w:tcPr>
          <w:p w14:paraId="0EA3DBD4" w14:textId="77777777" w:rsidR="005F4408" w:rsidRDefault="005F4408" w:rsidP="00DD1A9F">
            <w:pPr>
              <w:spacing w:after="0"/>
              <w:jc w:val="center"/>
              <w:rPr>
                <w:color w:val="000000"/>
              </w:rPr>
            </w:pPr>
            <w:r>
              <w:t>X</w:t>
            </w:r>
          </w:p>
        </w:tc>
        <w:tc>
          <w:tcPr>
            <w:tcW w:w="1095" w:type="dxa"/>
          </w:tcPr>
          <w:p w14:paraId="3F351AAC" w14:textId="77777777" w:rsidR="005F4408" w:rsidRDefault="005F4408" w:rsidP="00DD1A9F">
            <w:pPr>
              <w:spacing w:after="0"/>
              <w:jc w:val="center"/>
              <w:rPr>
                <w:color w:val="000000"/>
              </w:rPr>
            </w:pPr>
          </w:p>
        </w:tc>
        <w:tc>
          <w:tcPr>
            <w:tcW w:w="1095" w:type="dxa"/>
          </w:tcPr>
          <w:p w14:paraId="734D1D56" w14:textId="77777777" w:rsidR="005F4408" w:rsidRDefault="005F4408" w:rsidP="00DD1A9F">
            <w:pPr>
              <w:spacing w:after="0"/>
              <w:jc w:val="center"/>
              <w:rPr>
                <w:color w:val="000000"/>
              </w:rPr>
            </w:pPr>
          </w:p>
        </w:tc>
        <w:tc>
          <w:tcPr>
            <w:tcW w:w="1095" w:type="dxa"/>
          </w:tcPr>
          <w:p w14:paraId="706B58D0" w14:textId="77777777" w:rsidR="005F4408" w:rsidRDefault="005F4408" w:rsidP="00DD1A9F">
            <w:pPr>
              <w:spacing w:after="0"/>
              <w:jc w:val="center"/>
              <w:rPr>
                <w:color w:val="000000"/>
              </w:rPr>
            </w:pPr>
          </w:p>
        </w:tc>
      </w:tr>
      <w:tr w:rsidR="005F4408" w14:paraId="6191505A" w14:textId="77777777" w:rsidTr="00DD1A9F">
        <w:trPr>
          <w:trHeight w:val="288"/>
        </w:trPr>
        <w:tc>
          <w:tcPr>
            <w:tcW w:w="2010" w:type="dxa"/>
            <w:vAlign w:val="bottom"/>
          </w:tcPr>
          <w:p w14:paraId="303D5CFA" w14:textId="77777777" w:rsidR="005F4408" w:rsidRDefault="005F4408" w:rsidP="00DD1A9F">
            <w:pPr>
              <w:spacing w:after="0"/>
              <w:rPr>
                <w:color w:val="000000"/>
              </w:rPr>
            </w:pPr>
            <w:r>
              <w:t>Flashcard Details</w:t>
            </w:r>
          </w:p>
        </w:tc>
        <w:tc>
          <w:tcPr>
            <w:tcW w:w="915" w:type="dxa"/>
            <w:vAlign w:val="bottom"/>
          </w:tcPr>
          <w:p w14:paraId="3D249E77" w14:textId="77777777" w:rsidR="005F4408" w:rsidRDefault="005F4408" w:rsidP="00DD1A9F">
            <w:pPr>
              <w:spacing w:after="0"/>
              <w:jc w:val="center"/>
              <w:rPr>
                <w:color w:val="000000"/>
              </w:rPr>
            </w:pPr>
          </w:p>
        </w:tc>
        <w:tc>
          <w:tcPr>
            <w:tcW w:w="930" w:type="dxa"/>
          </w:tcPr>
          <w:p w14:paraId="40E0052F" w14:textId="77777777" w:rsidR="005F4408" w:rsidRDefault="005F4408" w:rsidP="00DD1A9F">
            <w:pPr>
              <w:spacing w:after="0"/>
              <w:jc w:val="center"/>
              <w:rPr>
                <w:color w:val="000000"/>
              </w:rPr>
            </w:pPr>
          </w:p>
        </w:tc>
        <w:tc>
          <w:tcPr>
            <w:tcW w:w="990" w:type="dxa"/>
          </w:tcPr>
          <w:p w14:paraId="6D33C0A0" w14:textId="77777777" w:rsidR="005F4408" w:rsidRDefault="005F4408" w:rsidP="00DD1A9F">
            <w:pPr>
              <w:spacing w:after="0"/>
              <w:jc w:val="center"/>
              <w:rPr>
                <w:color w:val="000000"/>
              </w:rPr>
            </w:pPr>
          </w:p>
        </w:tc>
        <w:tc>
          <w:tcPr>
            <w:tcW w:w="1095" w:type="dxa"/>
          </w:tcPr>
          <w:p w14:paraId="7571B12F" w14:textId="77777777" w:rsidR="005F4408" w:rsidRDefault="005F4408" w:rsidP="00DD1A9F">
            <w:pPr>
              <w:spacing w:after="0"/>
              <w:jc w:val="center"/>
              <w:rPr>
                <w:color w:val="000000"/>
              </w:rPr>
            </w:pPr>
            <w:r>
              <w:t>X</w:t>
            </w:r>
          </w:p>
        </w:tc>
        <w:tc>
          <w:tcPr>
            <w:tcW w:w="1095" w:type="dxa"/>
          </w:tcPr>
          <w:p w14:paraId="25A74A0B" w14:textId="77777777" w:rsidR="005F4408" w:rsidRDefault="005F4408" w:rsidP="00DD1A9F">
            <w:pPr>
              <w:spacing w:after="0"/>
              <w:jc w:val="center"/>
              <w:rPr>
                <w:color w:val="000000"/>
              </w:rPr>
            </w:pPr>
          </w:p>
        </w:tc>
        <w:tc>
          <w:tcPr>
            <w:tcW w:w="1095" w:type="dxa"/>
          </w:tcPr>
          <w:p w14:paraId="1DD0461D" w14:textId="77777777" w:rsidR="005F4408" w:rsidRDefault="005F4408" w:rsidP="00DD1A9F">
            <w:pPr>
              <w:spacing w:after="0"/>
              <w:jc w:val="center"/>
              <w:rPr>
                <w:color w:val="000000"/>
              </w:rPr>
            </w:pPr>
          </w:p>
        </w:tc>
        <w:tc>
          <w:tcPr>
            <w:tcW w:w="1095" w:type="dxa"/>
          </w:tcPr>
          <w:p w14:paraId="5A1E9043" w14:textId="77777777" w:rsidR="005F4408" w:rsidRDefault="005F4408" w:rsidP="00DD1A9F">
            <w:pPr>
              <w:spacing w:after="0"/>
              <w:jc w:val="center"/>
              <w:rPr>
                <w:color w:val="000000"/>
              </w:rPr>
            </w:pPr>
          </w:p>
        </w:tc>
      </w:tr>
      <w:tr w:rsidR="005F4408" w14:paraId="524E71E4" w14:textId="77777777" w:rsidTr="00DD1A9F">
        <w:trPr>
          <w:trHeight w:val="288"/>
        </w:trPr>
        <w:tc>
          <w:tcPr>
            <w:tcW w:w="2010" w:type="dxa"/>
            <w:vAlign w:val="bottom"/>
          </w:tcPr>
          <w:p w14:paraId="1EC469C2" w14:textId="77777777" w:rsidR="005F4408" w:rsidRDefault="005F4408" w:rsidP="00DD1A9F">
            <w:pPr>
              <w:spacing w:after="0"/>
              <w:rPr>
                <w:color w:val="000000"/>
              </w:rPr>
            </w:pPr>
            <w:r>
              <w:t>Student Dashboard</w:t>
            </w:r>
          </w:p>
        </w:tc>
        <w:tc>
          <w:tcPr>
            <w:tcW w:w="915" w:type="dxa"/>
            <w:vAlign w:val="bottom"/>
          </w:tcPr>
          <w:p w14:paraId="701A01E1" w14:textId="77777777" w:rsidR="005F4408" w:rsidRDefault="005F4408" w:rsidP="00DD1A9F">
            <w:pPr>
              <w:spacing w:after="0"/>
              <w:jc w:val="center"/>
              <w:rPr>
                <w:color w:val="000000"/>
              </w:rPr>
            </w:pPr>
          </w:p>
        </w:tc>
        <w:tc>
          <w:tcPr>
            <w:tcW w:w="930" w:type="dxa"/>
          </w:tcPr>
          <w:p w14:paraId="30C6FCBD" w14:textId="77777777" w:rsidR="005F4408" w:rsidRDefault="005F4408" w:rsidP="00DD1A9F">
            <w:pPr>
              <w:spacing w:after="0"/>
              <w:jc w:val="center"/>
              <w:rPr>
                <w:color w:val="000000"/>
              </w:rPr>
            </w:pPr>
          </w:p>
        </w:tc>
        <w:tc>
          <w:tcPr>
            <w:tcW w:w="990" w:type="dxa"/>
          </w:tcPr>
          <w:p w14:paraId="5CDABCFE" w14:textId="77777777" w:rsidR="005F4408" w:rsidRDefault="005F4408" w:rsidP="00DD1A9F">
            <w:pPr>
              <w:spacing w:after="0"/>
              <w:jc w:val="center"/>
              <w:rPr>
                <w:color w:val="000000"/>
              </w:rPr>
            </w:pPr>
          </w:p>
        </w:tc>
        <w:tc>
          <w:tcPr>
            <w:tcW w:w="1095" w:type="dxa"/>
          </w:tcPr>
          <w:p w14:paraId="4E915069" w14:textId="77777777" w:rsidR="005F4408" w:rsidRDefault="005F4408" w:rsidP="00DD1A9F">
            <w:pPr>
              <w:spacing w:after="0"/>
              <w:jc w:val="center"/>
              <w:rPr>
                <w:color w:val="000000"/>
              </w:rPr>
            </w:pPr>
            <w:r>
              <w:t>X</w:t>
            </w:r>
          </w:p>
        </w:tc>
        <w:tc>
          <w:tcPr>
            <w:tcW w:w="1095" w:type="dxa"/>
          </w:tcPr>
          <w:p w14:paraId="37C6BAD0" w14:textId="77777777" w:rsidR="005F4408" w:rsidRDefault="005F4408" w:rsidP="00DD1A9F">
            <w:pPr>
              <w:spacing w:after="0"/>
              <w:jc w:val="center"/>
              <w:rPr>
                <w:color w:val="000000"/>
              </w:rPr>
            </w:pPr>
          </w:p>
        </w:tc>
        <w:tc>
          <w:tcPr>
            <w:tcW w:w="1095" w:type="dxa"/>
          </w:tcPr>
          <w:p w14:paraId="5DF9A244" w14:textId="77777777" w:rsidR="005F4408" w:rsidRDefault="005F4408" w:rsidP="00DD1A9F">
            <w:pPr>
              <w:spacing w:after="0"/>
              <w:jc w:val="center"/>
              <w:rPr>
                <w:color w:val="000000"/>
              </w:rPr>
            </w:pPr>
          </w:p>
        </w:tc>
        <w:tc>
          <w:tcPr>
            <w:tcW w:w="1095" w:type="dxa"/>
          </w:tcPr>
          <w:p w14:paraId="4CD2E956" w14:textId="77777777" w:rsidR="005F4408" w:rsidRDefault="005F4408" w:rsidP="00DD1A9F">
            <w:pPr>
              <w:spacing w:after="0"/>
              <w:jc w:val="center"/>
              <w:rPr>
                <w:color w:val="000000"/>
              </w:rPr>
            </w:pPr>
          </w:p>
        </w:tc>
      </w:tr>
      <w:tr w:rsidR="005F4408" w14:paraId="6A71393D" w14:textId="77777777" w:rsidTr="00DD1A9F">
        <w:trPr>
          <w:trHeight w:val="288"/>
        </w:trPr>
        <w:tc>
          <w:tcPr>
            <w:tcW w:w="2010" w:type="dxa"/>
            <w:vAlign w:val="bottom"/>
          </w:tcPr>
          <w:p w14:paraId="26741604" w14:textId="77777777" w:rsidR="005F4408" w:rsidRDefault="005F4408" w:rsidP="00DD1A9F">
            <w:pPr>
              <w:spacing w:after="0"/>
              <w:rPr>
                <w:color w:val="000000"/>
              </w:rPr>
            </w:pPr>
            <w:r>
              <w:t>Class Schedule</w:t>
            </w:r>
          </w:p>
        </w:tc>
        <w:tc>
          <w:tcPr>
            <w:tcW w:w="915" w:type="dxa"/>
            <w:vAlign w:val="bottom"/>
          </w:tcPr>
          <w:p w14:paraId="4E7D574B" w14:textId="77777777" w:rsidR="005F4408" w:rsidRDefault="005F4408" w:rsidP="00DD1A9F">
            <w:pPr>
              <w:spacing w:after="0"/>
              <w:jc w:val="center"/>
              <w:rPr>
                <w:color w:val="000000"/>
              </w:rPr>
            </w:pPr>
          </w:p>
        </w:tc>
        <w:tc>
          <w:tcPr>
            <w:tcW w:w="930" w:type="dxa"/>
          </w:tcPr>
          <w:p w14:paraId="398AA8CB" w14:textId="77777777" w:rsidR="005F4408" w:rsidRDefault="005F4408" w:rsidP="00DD1A9F">
            <w:pPr>
              <w:spacing w:after="0"/>
              <w:jc w:val="center"/>
              <w:rPr>
                <w:color w:val="000000"/>
              </w:rPr>
            </w:pPr>
          </w:p>
        </w:tc>
        <w:tc>
          <w:tcPr>
            <w:tcW w:w="990" w:type="dxa"/>
          </w:tcPr>
          <w:p w14:paraId="177A57B4" w14:textId="77777777" w:rsidR="005F4408" w:rsidRDefault="005F4408" w:rsidP="00DD1A9F">
            <w:pPr>
              <w:spacing w:after="0"/>
              <w:jc w:val="center"/>
              <w:rPr>
                <w:color w:val="000000"/>
              </w:rPr>
            </w:pPr>
          </w:p>
        </w:tc>
        <w:tc>
          <w:tcPr>
            <w:tcW w:w="1095" w:type="dxa"/>
          </w:tcPr>
          <w:p w14:paraId="4B8353B4" w14:textId="77777777" w:rsidR="005F4408" w:rsidRDefault="005F4408" w:rsidP="00DD1A9F">
            <w:pPr>
              <w:spacing w:after="0"/>
              <w:jc w:val="center"/>
              <w:rPr>
                <w:color w:val="000000"/>
              </w:rPr>
            </w:pPr>
            <w:r>
              <w:t>X</w:t>
            </w:r>
          </w:p>
        </w:tc>
        <w:tc>
          <w:tcPr>
            <w:tcW w:w="1095" w:type="dxa"/>
          </w:tcPr>
          <w:p w14:paraId="082F0CE4" w14:textId="77777777" w:rsidR="005F4408" w:rsidRDefault="005F4408" w:rsidP="00DD1A9F">
            <w:pPr>
              <w:spacing w:after="0"/>
              <w:jc w:val="center"/>
              <w:rPr>
                <w:color w:val="000000"/>
              </w:rPr>
            </w:pPr>
          </w:p>
        </w:tc>
        <w:tc>
          <w:tcPr>
            <w:tcW w:w="1095" w:type="dxa"/>
          </w:tcPr>
          <w:p w14:paraId="100E3AE8" w14:textId="77777777" w:rsidR="005F4408" w:rsidRDefault="005F4408" w:rsidP="00DD1A9F">
            <w:pPr>
              <w:spacing w:after="0"/>
              <w:jc w:val="center"/>
              <w:rPr>
                <w:color w:val="000000"/>
              </w:rPr>
            </w:pPr>
          </w:p>
        </w:tc>
        <w:tc>
          <w:tcPr>
            <w:tcW w:w="1095" w:type="dxa"/>
          </w:tcPr>
          <w:p w14:paraId="0CF692FA" w14:textId="77777777" w:rsidR="005F4408" w:rsidRDefault="005F4408" w:rsidP="00DD1A9F">
            <w:pPr>
              <w:spacing w:after="0"/>
              <w:jc w:val="center"/>
              <w:rPr>
                <w:color w:val="000000"/>
              </w:rPr>
            </w:pPr>
          </w:p>
        </w:tc>
      </w:tr>
      <w:tr w:rsidR="005F4408" w14:paraId="122D3AFA" w14:textId="77777777" w:rsidTr="00DD1A9F">
        <w:trPr>
          <w:trHeight w:val="288"/>
        </w:trPr>
        <w:tc>
          <w:tcPr>
            <w:tcW w:w="2010" w:type="dxa"/>
            <w:vAlign w:val="bottom"/>
          </w:tcPr>
          <w:p w14:paraId="14ADD0C0" w14:textId="77777777" w:rsidR="005F4408" w:rsidRDefault="005F4408" w:rsidP="00DD1A9F">
            <w:pPr>
              <w:spacing w:after="0"/>
              <w:rPr>
                <w:color w:val="000000"/>
              </w:rPr>
            </w:pPr>
            <w:r>
              <w:t>Class Session Details</w:t>
            </w:r>
          </w:p>
        </w:tc>
        <w:tc>
          <w:tcPr>
            <w:tcW w:w="915" w:type="dxa"/>
            <w:vAlign w:val="bottom"/>
          </w:tcPr>
          <w:p w14:paraId="6B2E0554" w14:textId="77777777" w:rsidR="005F4408" w:rsidRDefault="005F4408" w:rsidP="00DD1A9F">
            <w:pPr>
              <w:spacing w:after="0"/>
              <w:jc w:val="center"/>
              <w:rPr>
                <w:color w:val="000000"/>
              </w:rPr>
            </w:pPr>
          </w:p>
        </w:tc>
        <w:tc>
          <w:tcPr>
            <w:tcW w:w="930" w:type="dxa"/>
          </w:tcPr>
          <w:p w14:paraId="5F8F4E77" w14:textId="77777777" w:rsidR="005F4408" w:rsidRDefault="005F4408" w:rsidP="00DD1A9F">
            <w:pPr>
              <w:spacing w:after="0"/>
              <w:jc w:val="center"/>
              <w:rPr>
                <w:color w:val="000000"/>
              </w:rPr>
            </w:pPr>
          </w:p>
        </w:tc>
        <w:tc>
          <w:tcPr>
            <w:tcW w:w="990" w:type="dxa"/>
          </w:tcPr>
          <w:p w14:paraId="17C21B40" w14:textId="77777777" w:rsidR="005F4408" w:rsidRDefault="005F4408" w:rsidP="00DD1A9F">
            <w:pPr>
              <w:spacing w:after="0"/>
              <w:jc w:val="center"/>
              <w:rPr>
                <w:color w:val="000000"/>
              </w:rPr>
            </w:pPr>
          </w:p>
        </w:tc>
        <w:tc>
          <w:tcPr>
            <w:tcW w:w="1095" w:type="dxa"/>
          </w:tcPr>
          <w:p w14:paraId="0C9C2EEF" w14:textId="77777777" w:rsidR="005F4408" w:rsidRDefault="005F4408" w:rsidP="00DD1A9F">
            <w:pPr>
              <w:spacing w:after="0"/>
              <w:jc w:val="center"/>
              <w:rPr>
                <w:color w:val="000000"/>
              </w:rPr>
            </w:pPr>
            <w:r>
              <w:t>X</w:t>
            </w:r>
          </w:p>
        </w:tc>
        <w:tc>
          <w:tcPr>
            <w:tcW w:w="1095" w:type="dxa"/>
          </w:tcPr>
          <w:p w14:paraId="5EC141A4" w14:textId="77777777" w:rsidR="005F4408" w:rsidRDefault="005F4408" w:rsidP="00DD1A9F">
            <w:pPr>
              <w:spacing w:after="0"/>
              <w:jc w:val="center"/>
              <w:rPr>
                <w:color w:val="000000"/>
              </w:rPr>
            </w:pPr>
          </w:p>
        </w:tc>
        <w:tc>
          <w:tcPr>
            <w:tcW w:w="1095" w:type="dxa"/>
          </w:tcPr>
          <w:p w14:paraId="370020F9" w14:textId="77777777" w:rsidR="005F4408" w:rsidRDefault="005F4408" w:rsidP="00DD1A9F">
            <w:pPr>
              <w:spacing w:after="0"/>
              <w:jc w:val="center"/>
              <w:rPr>
                <w:color w:val="000000"/>
              </w:rPr>
            </w:pPr>
          </w:p>
        </w:tc>
        <w:tc>
          <w:tcPr>
            <w:tcW w:w="1095" w:type="dxa"/>
          </w:tcPr>
          <w:p w14:paraId="1AFDB59E" w14:textId="77777777" w:rsidR="005F4408" w:rsidRDefault="005F4408" w:rsidP="00DD1A9F">
            <w:pPr>
              <w:spacing w:after="0"/>
              <w:jc w:val="center"/>
              <w:rPr>
                <w:color w:val="000000"/>
              </w:rPr>
            </w:pPr>
          </w:p>
        </w:tc>
      </w:tr>
      <w:tr w:rsidR="005F4408" w14:paraId="75182C67" w14:textId="77777777" w:rsidTr="00DD1A9F">
        <w:trPr>
          <w:trHeight w:val="288"/>
        </w:trPr>
        <w:tc>
          <w:tcPr>
            <w:tcW w:w="2010" w:type="dxa"/>
            <w:vAlign w:val="bottom"/>
          </w:tcPr>
          <w:p w14:paraId="6C3C54B8" w14:textId="77777777" w:rsidR="005F4408" w:rsidRDefault="005F4408" w:rsidP="00DD1A9F">
            <w:pPr>
              <w:spacing w:after="0"/>
              <w:rPr>
                <w:color w:val="000000"/>
              </w:rPr>
            </w:pPr>
            <w:r>
              <w:t>Class/Course Lesson</w:t>
            </w:r>
          </w:p>
        </w:tc>
        <w:tc>
          <w:tcPr>
            <w:tcW w:w="915" w:type="dxa"/>
            <w:vAlign w:val="bottom"/>
          </w:tcPr>
          <w:p w14:paraId="618B171F" w14:textId="77777777" w:rsidR="005F4408" w:rsidRDefault="005F4408" w:rsidP="00DD1A9F">
            <w:pPr>
              <w:spacing w:after="0"/>
              <w:jc w:val="center"/>
              <w:rPr>
                <w:color w:val="000000"/>
              </w:rPr>
            </w:pPr>
          </w:p>
        </w:tc>
        <w:tc>
          <w:tcPr>
            <w:tcW w:w="930" w:type="dxa"/>
          </w:tcPr>
          <w:p w14:paraId="3002D8E7" w14:textId="77777777" w:rsidR="005F4408" w:rsidRDefault="005F4408" w:rsidP="00DD1A9F">
            <w:pPr>
              <w:spacing w:after="0"/>
              <w:jc w:val="center"/>
              <w:rPr>
                <w:color w:val="000000"/>
              </w:rPr>
            </w:pPr>
          </w:p>
        </w:tc>
        <w:tc>
          <w:tcPr>
            <w:tcW w:w="990" w:type="dxa"/>
          </w:tcPr>
          <w:p w14:paraId="7847EB2F" w14:textId="77777777" w:rsidR="005F4408" w:rsidRDefault="005F4408" w:rsidP="00DD1A9F">
            <w:pPr>
              <w:spacing w:after="0"/>
              <w:jc w:val="center"/>
              <w:rPr>
                <w:color w:val="000000"/>
              </w:rPr>
            </w:pPr>
          </w:p>
        </w:tc>
        <w:tc>
          <w:tcPr>
            <w:tcW w:w="1095" w:type="dxa"/>
          </w:tcPr>
          <w:p w14:paraId="7A165F09" w14:textId="77777777" w:rsidR="005F4408" w:rsidRDefault="005F4408" w:rsidP="00DD1A9F">
            <w:pPr>
              <w:spacing w:after="0"/>
              <w:jc w:val="center"/>
              <w:rPr>
                <w:color w:val="000000"/>
              </w:rPr>
            </w:pPr>
            <w:r>
              <w:t>X</w:t>
            </w:r>
          </w:p>
        </w:tc>
        <w:tc>
          <w:tcPr>
            <w:tcW w:w="1095" w:type="dxa"/>
          </w:tcPr>
          <w:p w14:paraId="4748CAF0" w14:textId="77777777" w:rsidR="005F4408" w:rsidRDefault="005F4408" w:rsidP="00DD1A9F">
            <w:pPr>
              <w:spacing w:after="0"/>
              <w:jc w:val="center"/>
              <w:rPr>
                <w:color w:val="000000"/>
              </w:rPr>
            </w:pPr>
          </w:p>
        </w:tc>
        <w:tc>
          <w:tcPr>
            <w:tcW w:w="1095" w:type="dxa"/>
          </w:tcPr>
          <w:p w14:paraId="4E9E3DF7" w14:textId="77777777" w:rsidR="005F4408" w:rsidRDefault="005F4408" w:rsidP="00DD1A9F">
            <w:pPr>
              <w:spacing w:after="0"/>
              <w:jc w:val="center"/>
              <w:rPr>
                <w:color w:val="000000"/>
              </w:rPr>
            </w:pPr>
          </w:p>
        </w:tc>
        <w:tc>
          <w:tcPr>
            <w:tcW w:w="1095" w:type="dxa"/>
          </w:tcPr>
          <w:p w14:paraId="27BC1256" w14:textId="77777777" w:rsidR="005F4408" w:rsidRDefault="005F4408" w:rsidP="00DD1A9F">
            <w:pPr>
              <w:spacing w:after="0"/>
              <w:jc w:val="center"/>
              <w:rPr>
                <w:color w:val="000000"/>
              </w:rPr>
            </w:pPr>
          </w:p>
        </w:tc>
      </w:tr>
      <w:tr w:rsidR="005F4408" w14:paraId="084B8289" w14:textId="77777777" w:rsidTr="00DD1A9F">
        <w:trPr>
          <w:trHeight w:val="288"/>
        </w:trPr>
        <w:tc>
          <w:tcPr>
            <w:tcW w:w="2010" w:type="dxa"/>
            <w:vAlign w:val="bottom"/>
          </w:tcPr>
          <w:p w14:paraId="3B6C7057" w14:textId="77777777" w:rsidR="005F4408" w:rsidRDefault="005F4408" w:rsidP="00DD1A9F">
            <w:pPr>
              <w:spacing w:after="0"/>
              <w:rPr>
                <w:color w:val="000000"/>
              </w:rPr>
            </w:pPr>
            <w:r>
              <w:t>Test Taking</w:t>
            </w:r>
          </w:p>
        </w:tc>
        <w:tc>
          <w:tcPr>
            <w:tcW w:w="915" w:type="dxa"/>
            <w:vAlign w:val="bottom"/>
          </w:tcPr>
          <w:p w14:paraId="4A1E9C70" w14:textId="77777777" w:rsidR="005F4408" w:rsidRDefault="005F4408" w:rsidP="00DD1A9F">
            <w:pPr>
              <w:spacing w:after="0"/>
              <w:jc w:val="center"/>
              <w:rPr>
                <w:color w:val="000000"/>
              </w:rPr>
            </w:pPr>
          </w:p>
        </w:tc>
        <w:tc>
          <w:tcPr>
            <w:tcW w:w="930" w:type="dxa"/>
          </w:tcPr>
          <w:p w14:paraId="13643E92" w14:textId="77777777" w:rsidR="005F4408" w:rsidRDefault="005F4408" w:rsidP="00DD1A9F">
            <w:pPr>
              <w:spacing w:after="0"/>
              <w:jc w:val="center"/>
              <w:rPr>
                <w:color w:val="000000"/>
              </w:rPr>
            </w:pPr>
          </w:p>
        </w:tc>
        <w:tc>
          <w:tcPr>
            <w:tcW w:w="990" w:type="dxa"/>
          </w:tcPr>
          <w:p w14:paraId="07C11E44" w14:textId="77777777" w:rsidR="005F4408" w:rsidRDefault="005F4408" w:rsidP="00DD1A9F">
            <w:pPr>
              <w:spacing w:after="0"/>
              <w:jc w:val="center"/>
              <w:rPr>
                <w:color w:val="000000"/>
              </w:rPr>
            </w:pPr>
          </w:p>
        </w:tc>
        <w:tc>
          <w:tcPr>
            <w:tcW w:w="1095" w:type="dxa"/>
          </w:tcPr>
          <w:p w14:paraId="16B2C529" w14:textId="77777777" w:rsidR="005F4408" w:rsidRDefault="005F4408" w:rsidP="00DD1A9F">
            <w:pPr>
              <w:spacing w:after="0"/>
              <w:jc w:val="center"/>
              <w:rPr>
                <w:color w:val="000000"/>
              </w:rPr>
            </w:pPr>
            <w:r>
              <w:t>X</w:t>
            </w:r>
          </w:p>
        </w:tc>
        <w:tc>
          <w:tcPr>
            <w:tcW w:w="1095" w:type="dxa"/>
          </w:tcPr>
          <w:p w14:paraId="6342810C" w14:textId="77777777" w:rsidR="005F4408" w:rsidRDefault="005F4408" w:rsidP="00DD1A9F">
            <w:pPr>
              <w:spacing w:after="0"/>
              <w:jc w:val="center"/>
              <w:rPr>
                <w:color w:val="000000"/>
              </w:rPr>
            </w:pPr>
          </w:p>
        </w:tc>
        <w:tc>
          <w:tcPr>
            <w:tcW w:w="1095" w:type="dxa"/>
          </w:tcPr>
          <w:p w14:paraId="095D8A52" w14:textId="77777777" w:rsidR="005F4408" w:rsidRDefault="005F4408" w:rsidP="00DD1A9F">
            <w:pPr>
              <w:spacing w:after="0"/>
              <w:jc w:val="center"/>
              <w:rPr>
                <w:color w:val="000000"/>
              </w:rPr>
            </w:pPr>
          </w:p>
        </w:tc>
        <w:tc>
          <w:tcPr>
            <w:tcW w:w="1095" w:type="dxa"/>
          </w:tcPr>
          <w:p w14:paraId="649020E9" w14:textId="77777777" w:rsidR="005F4408" w:rsidRDefault="005F4408" w:rsidP="00DD1A9F">
            <w:pPr>
              <w:spacing w:after="0"/>
              <w:jc w:val="center"/>
              <w:rPr>
                <w:color w:val="000000"/>
              </w:rPr>
            </w:pPr>
          </w:p>
        </w:tc>
      </w:tr>
      <w:tr w:rsidR="005F4408" w14:paraId="74374FDC" w14:textId="77777777" w:rsidTr="00DD1A9F">
        <w:trPr>
          <w:trHeight w:val="288"/>
        </w:trPr>
        <w:tc>
          <w:tcPr>
            <w:tcW w:w="2010" w:type="dxa"/>
            <w:vAlign w:val="bottom"/>
          </w:tcPr>
          <w:p w14:paraId="53DB66DC" w14:textId="77777777" w:rsidR="005F4408" w:rsidRDefault="005F4408" w:rsidP="00DD1A9F">
            <w:pPr>
              <w:spacing w:after="0"/>
              <w:rPr>
                <w:color w:val="000000"/>
              </w:rPr>
            </w:pPr>
            <w:r>
              <w:t>Test Results</w:t>
            </w:r>
          </w:p>
        </w:tc>
        <w:tc>
          <w:tcPr>
            <w:tcW w:w="915" w:type="dxa"/>
            <w:vAlign w:val="bottom"/>
          </w:tcPr>
          <w:p w14:paraId="2305DC64" w14:textId="77777777" w:rsidR="005F4408" w:rsidRDefault="005F4408" w:rsidP="00DD1A9F">
            <w:pPr>
              <w:spacing w:after="0"/>
              <w:jc w:val="center"/>
              <w:rPr>
                <w:color w:val="000000"/>
              </w:rPr>
            </w:pPr>
          </w:p>
        </w:tc>
        <w:tc>
          <w:tcPr>
            <w:tcW w:w="930" w:type="dxa"/>
          </w:tcPr>
          <w:p w14:paraId="32E4B355" w14:textId="77777777" w:rsidR="005F4408" w:rsidRDefault="005F4408" w:rsidP="00DD1A9F">
            <w:pPr>
              <w:spacing w:after="0"/>
              <w:jc w:val="center"/>
              <w:rPr>
                <w:color w:val="000000"/>
              </w:rPr>
            </w:pPr>
          </w:p>
        </w:tc>
        <w:tc>
          <w:tcPr>
            <w:tcW w:w="990" w:type="dxa"/>
          </w:tcPr>
          <w:p w14:paraId="0AC096E7" w14:textId="77777777" w:rsidR="005F4408" w:rsidRDefault="005F4408" w:rsidP="00DD1A9F">
            <w:pPr>
              <w:spacing w:after="0"/>
              <w:jc w:val="center"/>
              <w:rPr>
                <w:color w:val="000000"/>
              </w:rPr>
            </w:pPr>
          </w:p>
        </w:tc>
        <w:tc>
          <w:tcPr>
            <w:tcW w:w="1095" w:type="dxa"/>
          </w:tcPr>
          <w:p w14:paraId="1969D949" w14:textId="77777777" w:rsidR="005F4408" w:rsidRDefault="005F4408" w:rsidP="00DD1A9F">
            <w:pPr>
              <w:spacing w:after="0"/>
              <w:jc w:val="center"/>
              <w:rPr>
                <w:color w:val="000000"/>
              </w:rPr>
            </w:pPr>
            <w:r>
              <w:t>X</w:t>
            </w:r>
          </w:p>
        </w:tc>
        <w:tc>
          <w:tcPr>
            <w:tcW w:w="1095" w:type="dxa"/>
          </w:tcPr>
          <w:p w14:paraId="0CC1964C" w14:textId="77777777" w:rsidR="005F4408" w:rsidRDefault="005F4408" w:rsidP="00DD1A9F">
            <w:pPr>
              <w:spacing w:after="0"/>
              <w:jc w:val="center"/>
              <w:rPr>
                <w:color w:val="000000"/>
              </w:rPr>
            </w:pPr>
          </w:p>
        </w:tc>
        <w:tc>
          <w:tcPr>
            <w:tcW w:w="1095" w:type="dxa"/>
          </w:tcPr>
          <w:p w14:paraId="79AF8DBD" w14:textId="77777777" w:rsidR="005F4408" w:rsidRDefault="005F4408" w:rsidP="00DD1A9F">
            <w:pPr>
              <w:spacing w:after="0"/>
              <w:jc w:val="center"/>
              <w:rPr>
                <w:color w:val="000000"/>
              </w:rPr>
            </w:pPr>
          </w:p>
        </w:tc>
        <w:tc>
          <w:tcPr>
            <w:tcW w:w="1095" w:type="dxa"/>
          </w:tcPr>
          <w:p w14:paraId="5EDD8B56" w14:textId="77777777" w:rsidR="005F4408" w:rsidRDefault="005F4408" w:rsidP="00DD1A9F">
            <w:pPr>
              <w:spacing w:after="0"/>
              <w:jc w:val="center"/>
              <w:rPr>
                <w:color w:val="000000"/>
              </w:rPr>
            </w:pPr>
          </w:p>
        </w:tc>
      </w:tr>
      <w:tr w:rsidR="005F4408" w14:paraId="1B345A49" w14:textId="77777777" w:rsidTr="00DD1A9F">
        <w:trPr>
          <w:trHeight w:val="288"/>
        </w:trPr>
        <w:tc>
          <w:tcPr>
            <w:tcW w:w="2010" w:type="dxa"/>
            <w:vAlign w:val="bottom"/>
          </w:tcPr>
          <w:p w14:paraId="08FFA12A" w14:textId="77777777" w:rsidR="005F4408" w:rsidRDefault="005F4408" w:rsidP="00DD1A9F">
            <w:pPr>
              <w:spacing w:after="0"/>
              <w:rPr>
                <w:color w:val="000000"/>
              </w:rPr>
            </w:pPr>
            <w:r>
              <w:t>Test Answers</w:t>
            </w:r>
          </w:p>
        </w:tc>
        <w:tc>
          <w:tcPr>
            <w:tcW w:w="915" w:type="dxa"/>
            <w:vAlign w:val="bottom"/>
          </w:tcPr>
          <w:p w14:paraId="51D66DA5" w14:textId="77777777" w:rsidR="005F4408" w:rsidRDefault="005F4408" w:rsidP="00DD1A9F">
            <w:pPr>
              <w:spacing w:after="0"/>
              <w:jc w:val="center"/>
              <w:rPr>
                <w:color w:val="000000"/>
              </w:rPr>
            </w:pPr>
          </w:p>
        </w:tc>
        <w:tc>
          <w:tcPr>
            <w:tcW w:w="930" w:type="dxa"/>
          </w:tcPr>
          <w:p w14:paraId="2A394549" w14:textId="77777777" w:rsidR="005F4408" w:rsidRDefault="005F4408" w:rsidP="00DD1A9F">
            <w:pPr>
              <w:spacing w:after="0"/>
              <w:jc w:val="center"/>
              <w:rPr>
                <w:color w:val="000000"/>
              </w:rPr>
            </w:pPr>
          </w:p>
        </w:tc>
        <w:tc>
          <w:tcPr>
            <w:tcW w:w="990" w:type="dxa"/>
          </w:tcPr>
          <w:p w14:paraId="7223BC09" w14:textId="77777777" w:rsidR="005F4408" w:rsidRDefault="005F4408" w:rsidP="00DD1A9F">
            <w:pPr>
              <w:spacing w:after="0"/>
              <w:jc w:val="center"/>
              <w:rPr>
                <w:color w:val="000000"/>
              </w:rPr>
            </w:pPr>
          </w:p>
        </w:tc>
        <w:tc>
          <w:tcPr>
            <w:tcW w:w="1095" w:type="dxa"/>
          </w:tcPr>
          <w:p w14:paraId="5FF1A026" w14:textId="77777777" w:rsidR="005F4408" w:rsidRDefault="005F4408" w:rsidP="00DD1A9F">
            <w:pPr>
              <w:spacing w:after="0"/>
              <w:jc w:val="center"/>
              <w:rPr>
                <w:color w:val="000000"/>
              </w:rPr>
            </w:pPr>
            <w:r>
              <w:t>X</w:t>
            </w:r>
          </w:p>
        </w:tc>
        <w:tc>
          <w:tcPr>
            <w:tcW w:w="1095" w:type="dxa"/>
          </w:tcPr>
          <w:p w14:paraId="5399CDCF" w14:textId="77777777" w:rsidR="005F4408" w:rsidRDefault="005F4408" w:rsidP="00DD1A9F">
            <w:pPr>
              <w:spacing w:after="0"/>
              <w:jc w:val="center"/>
              <w:rPr>
                <w:color w:val="000000"/>
              </w:rPr>
            </w:pPr>
          </w:p>
        </w:tc>
        <w:tc>
          <w:tcPr>
            <w:tcW w:w="1095" w:type="dxa"/>
          </w:tcPr>
          <w:p w14:paraId="4E796FA4" w14:textId="77777777" w:rsidR="005F4408" w:rsidRDefault="005F4408" w:rsidP="00DD1A9F">
            <w:pPr>
              <w:spacing w:after="0"/>
              <w:jc w:val="center"/>
              <w:rPr>
                <w:color w:val="000000"/>
              </w:rPr>
            </w:pPr>
          </w:p>
        </w:tc>
        <w:tc>
          <w:tcPr>
            <w:tcW w:w="1095" w:type="dxa"/>
          </w:tcPr>
          <w:p w14:paraId="23BCC092" w14:textId="77777777" w:rsidR="005F4408" w:rsidRDefault="005F4408" w:rsidP="00DD1A9F">
            <w:pPr>
              <w:spacing w:after="0"/>
              <w:jc w:val="center"/>
              <w:rPr>
                <w:color w:val="000000"/>
              </w:rPr>
            </w:pPr>
          </w:p>
        </w:tc>
      </w:tr>
      <w:tr w:rsidR="005F4408" w14:paraId="3AA5599B" w14:textId="77777777" w:rsidTr="00DD1A9F">
        <w:trPr>
          <w:trHeight w:val="288"/>
        </w:trPr>
        <w:tc>
          <w:tcPr>
            <w:tcW w:w="2010" w:type="dxa"/>
            <w:vAlign w:val="bottom"/>
          </w:tcPr>
          <w:p w14:paraId="427873AB" w14:textId="77777777" w:rsidR="005F4408" w:rsidRDefault="005F4408" w:rsidP="00DD1A9F">
            <w:pPr>
              <w:spacing w:after="0"/>
              <w:rPr>
                <w:color w:val="000000"/>
              </w:rPr>
            </w:pPr>
            <w:r>
              <w:lastRenderedPageBreak/>
              <w:t>Flashcard Lesson</w:t>
            </w:r>
          </w:p>
        </w:tc>
        <w:tc>
          <w:tcPr>
            <w:tcW w:w="915" w:type="dxa"/>
            <w:vAlign w:val="bottom"/>
          </w:tcPr>
          <w:p w14:paraId="21FA3619" w14:textId="77777777" w:rsidR="005F4408" w:rsidRDefault="005F4408" w:rsidP="00DD1A9F">
            <w:pPr>
              <w:spacing w:after="0"/>
              <w:jc w:val="center"/>
              <w:rPr>
                <w:color w:val="000000"/>
              </w:rPr>
            </w:pPr>
          </w:p>
        </w:tc>
        <w:tc>
          <w:tcPr>
            <w:tcW w:w="930" w:type="dxa"/>
          </w:tcPr>
          <w:p w14:paraId="16FA21CB" w14:textId="77777777" w:rsidR="005F4408" w:rsidRDefault="005F4408" w:rsidP="00DD1A9F">
            <w:pPr>
              <w:spacing w:after="0"/>
              <w:jc w:val="center"/>
              <w:rPr>
                <w:color w:val="000000"/>
              </w:rPr>
            </w:pPr>
          </w:p>
        </w:tc>
        <w:tc>
          <w:tcPr>
            <w:tcW w:w="990" w:type="dxa"/>
          </w:tcPr>
          <w:p w14:paraId="14EF31E1" w14:textId="77777777" w:rsidR="005F4408" w:rsidRDefault="005F4408" w:rsidP="00DD1A9F">
            <w:pPr>
              <w:spacing w:after="0"/>
              <w:jc w:val="center"/>
              <w:rPr>
                <w:color w:val="000000"/>
              </w:rPr>
            </w:pPr>
          </w:p>
        </w:tc>
        <w:tc>
          <w:tcPr>
            <w:tcW w:w="1095" w:type="dxa"/>
          </w:tcPr>
          <w:p w14:paraId="37594301" w14:textId="77777777" w:rsidR="005F4408" w:rsidRDefault="005F4408" w:rsidP="00DD1A9F">
            <w:pPr>
              <w:spacing w:after="0"/>
              <w:jc w:val="center"/>
              <w:rPr>
                <w:color w:val="000000"/>
              </w:rPr>
            </w:pPr>
            <w:r>
              <w:t>X</w:t>
            </w:r>
          </w:p>
        </w:tc>
        <w:tc>
          <w:tcPr>
            <w:tcW w:w="1095" w:type="dxa"/>
          </w:tcPr>
          <w:p w14:paraId="766C5507" w14:textId="77777777" w:rsidR="005F4408" w:rsidRDefault="005F4408" w:rsidP="00DD1A9F">
            <w:pPr>
              <w:spacing w:after="0"/>
              <w:jc w:val="center"/>
              <w:rPr>
                <w:color w:val="000000"/>
              </w:rPr>
            </w:pPr>
          </w:p>
        </w:tc>
        <w:tc>
          <w:tcPr>
            <w:tcW w:w="1095" w:type="dxa"/>
          </w:tcPr>
          <w:p w14:paraId="3506DB50" w14:textId="77777777" w:rsidR="005F4408" w:rsidRDefault="005F4408" w:rsidP="00DD1A9F">
            <w:pPr>
              <w:spacing w:after="0"/>
              <w:jc w:val="center"/>
              <w:rPr>
                <w:color w:val="000000"/>
              </w:rPr>
            </w:pPr>
          </w:p>
        </w:tc>
        <w:tc>
          <w:tcPr>
            <w:tcW w:w="1095" w:type="dxa"/>
          </w:tcPr>
          <w:p w14:paraId="631869F2" w14:textId="77777777" w:rsidR="005F4408" w:rsidRDefault="005F4408" w:rsidP="00DD1A9F">
            <w:pPr>
              <w:spacing w:after="0"/>
              <w:jc w:val="center"/>
              <w:rPr>
                <w:color w:val="000000"/>
              </w:rPr>
            </w:pPr>
          </w:p>
        </w:tc>
      </w:tr>
      <w:tr w:rsidR="005F4408" w14:paraId="0785A260" w14:textId="77777777" w:rsidTr="00DD1A9F">
        <w:trPr>
          <w:trHeight w:val="288"/>
        </w:trPr>
        <w:tc>
          <w:tcPr>
            <w:tcW w:w="2010" w:type="dxa"/>
            <w:vAlign w:val="bottom"/>
          </w:tcPr>
          <w:p w14:paraId="746B7056" w14:textId="77777777" w:rsidR="005F4408" w:rsidRDefault="005F4408" w:rsidP="00DD1A9F">
            <w:pPr>
              <w:spacing w:after="0"/>
              <w:rPr>
                <w:color w:val="000000"/>
              </w:rPr>
            </w:pPr>
            <w:r>
              <w:t>Flashcard Keyword</w:t>
            </w:r>
          </w:p>
        </w:tc>
        <w:tc>
          <w:tcPr>
            <w:tcW w:w="915" w:type="dxa"/>
            <w:vAlign w:val="bottom"/>
          </w:tcPr>
          <w:p w14:paraId="58C19C0F" w14:textId="77777777" w:rsidR="005F4408" w:rsidRDefault="005F4408" w:rsidP="00DD1A9F">
            <w:pPr>
              <w:spacing w:after="0"/>
              <w:jc w:val="center"/>
              <w:rPr>
                <w:color w:val="000000"/>
              </w:rPr>
            </w:pPr>
          </w:p>
        </w:tc>
        <w:tc>
          <w:tcPr>
            <w:tcW w:w="930" w:type="dxa"/>
          </w:tcPr>
          <w:p w14:paraId="168CDF5E" w14:textId="77777777" w:rsidR="005F4408" w:rsidRDefault="005F4408" w:rsidP="00DD1A9F">
            <w:pPr>
              <w:spacing w:after="0"/>
              <w:jc w:val="center"/>
              <w:rPr>
                <w:color w:val="000000"/>
              </w:rPr>
            </w:pPr>
          </w:p>
        </w:tc>
        <w:tc>
          <w:tcPr>
            <w:tcW w:w="990" w:type="dxa"/>
          </w:tcPr>
          <w:p w14:paraId="3561CC8D" w14:textId="77777777" w:rsidR="005F4408" w:rsidRDefault="005F4408" w:rsidP="00DD1A9F">
            <w:pPr>
              <w:spacing w:after="0"/>
              <w:jc w:val="center"/>
              <w:rPr>
                <w:color w:val="000000"/>
              </w:rPr>
            </w:pPr>
          </w:p>
        </w:tc>
        <w:tc>
          <w:tcPr>
            <w:tcW w:w="1095" w:type="dxa"/>
          </w:tcPr>
          <w:p w14:paraId="03F107EE" w14:textId="77777777" w:rsidR="005F4408" w:rsidRDefault="005F4408" w:rsidP="00DD1A9F">
            <w:pPr>
              <w:spacing w:after="0"/>
              <w:jc w:val="center"/>
              <w:rPr>
                <w:color w:val="000000"/>
              </w:rPr>
            </w:pPr>
            <w:r>
              <w:t>X</w:t>
            </w:r>
          </w:p>
        </w:tc>
        <w:tc>
          <w:tcPr>
            <w:tcW w:w="1095" w:type="dxa"/>
          </w:tcPr>
          <w:p w14:paraId="50C9EC9C" w14:textId="77777777" w:rsidR="005F4408" w:rsidRDefault="005F4408" w:rsidP="00DD1A9F">
            <w:pPr>
              <w:spacing w:after="0"/>
              <w:jc w:val="center"/>
              <w:rPr>
                <w:color w:val="000000"/>
              </w:rPr>
            </w:pPr>
          </w:p>
        </w:tc>
        <w:tc>
          <w:tcPr>
            <w:tcW w:w="1095" w:type="dxa"/>
          </w:tcPr>
          <w:p w14:paraId="6D86EA85" w14:textId="77777777" w:rsidR="005F4408" w:rsidRDefault="005F4408" w:rsidP="00DD1A9F">
            <w:pPr>
              <w:spacing w:after="0"/>
              <w:jc w:val="center"/>
              <w:rPr>
                <w:color w:val="000000"/>
              </w:rPr>
            </w:pPr>
          </w:p>
        </w:tc>
        <w:tc>
          <w:tcPr>
            <w:tcW w:w="1095" w:type="dxa"/>
          </w:tcPr>
          <w:p w14:paraId="6BDFE5F4" w14:textId="77777777" w:rsidR="005F4408" w:rsidRDefault="005F4408" w:rsidP="00DD1A9F">
            <w:pPr>
              <w:spacing w:after="0"/>
              <w:jc w:val="center"/>
              <w:rPr>
                <w:color w:val="000000"/>
              </w:rPr>
            </w:pPr>
          </w:p>
        </w:tc>
      </w:tr>
      <w:tr w:rsidR="005F4408" w14:paraId="578FA945" w14:textId="77777777" w:rsidTr="00DD1A9F">
        <w:trPr>
          <w:trHeight w:val="288"/>
        </w:trPr>
        <w:tc>
          <w:tcPr>
            <w:tcW w:w="2010" w:type="dxa"/>
            <w:vAlign w:val="bottom"/>
          </w:tcPr>
          <w:p w14:paraId="2CB30389" w14:textId="77777777" w:rsidR="005F4408" w:rsidRDefault="005F4408" w:rsidP="00DD1A9F">
            <w:pPr>
              <w:spacing w:after="0"/>
              <w:rPr>
                <w:color w:val="000000"/>
              </w:rPr>
            </w:pPr>
            <w:r>
              <w:t>Matching View</w:t>
            </w:r>
          </w:p>
        </w:tc>
        <w:tc>
          <w:tcPr>
            <w:tcW w:w="915" w:type="dxa"/>
            <w:vAlign w:val="bottom"/>
          </w:tcPr>
          <w:p w14:paraId="6A9B5D42" w14:textId="77777777" w:rsidR="005F4408" w:rsidRDefault="005F4408" w:rsidP="00DD1A9F">
            <w:pPr>
              <w:spacing w:after="0"/>
              <w:jc w:val="center"/>
              <w:rPr>
                <w:color w:val="000000"/>
              </w:rPr>
            </w:pPr>
          </w:p>
        </w:tc>
        <w:tc>
          <w:tcPr>
            <w:tcW w:w="930" w:type="dxa"/>
          </w:tcPr>
          <w:p w14:paraId="6555998C" w14:textId="77777777" w:rsidR="005F4408" w:rsidRDefault="005F4408" w:rsidP="00DD1A9F">
            <w:pPr>
              <w:spacing w:after="0"/>
              <w:jc w:val="center"/>
              <w:rPr>
                <w:color w:val="000000"/>
              </w:rPr>
            </w:pPr>
          </w:p>
        </w:tc>
        <w:tc>
          <w:tcPr>
            <w:tcW w:w="990" w:type="dxa"/>
          </w:tcPr>
          <w:p w14:paraId="1FF07145" w14:textId="77777777" w:rsidR="005F4408" w:rsidRDefault="005F4408" w:rsidP="00DD1A9F">
            <w:pPr>
              <w:spacing w:after="0"/>
              <w:jc w:val="center"/>
              <w:rPr>
                <w:color w:val="000000"/>
              </w:rPr>
            </w:pPr>
          </w:p>
        </w:tc>
        <w:tc>
          <w:tcPr>
            <w:tcW w:w="1095" w:type="dxa"/>
          </w:tcPr>
          <w:p w14:paraId="66361CA3" w14:textId="77777777" w:rsidR="005F4408" w:rsidRDefault="005F4408" w:rsidP="00DD1A9F">
            <w:pPr>
              <w:spacing w:after="0"/>
              <w:jc w:val="center"/>
              <w:rPr>
                <w:color w:val="000000"/>
              </w:rPr>
            </w:pPr>
            <w:r>
              <w:t>X</w:t>
            </w:r>
          </w:p>
        </w:tc>
        <w:tc>
          <w:tcPr>
            <w:tcW w:w="1095" w:type="dxa"/>
          </w:tcPr>
          <w:p w14:paraId="44F57860" w14:textId="77777777" w:rsidR="005F4408" w:rsidRDefault="005F4408" w:rsidP="00DD1A9F">
            <w:pPr>
              <w:spacing w:after="0"/>
              <w:jc w:val="center"/>
              <w:rPr>
                <w:color w:val="000000"/>
              </w:rPr>
            </w:pPr>
          </w:p>
        </w:tc>
        <w:tc>
          <w:tcPr>
            <w:tcW w:w="1095" w:type="dxa"/>
          </w:tcPr>
          <w:p w14:paraId="1817C894" w14:textId="77777777" w:rsidR="005F4408" w:rsidRDefault="005F4408" w:rsidP="00DD1A9F">
            <w:pPr>
              <w:spacing w:after="0"/>
              <w:jc w:val="center"/>
              <w:rPr>
                <w:color w:val="000000"/>
              </w:rPr>
            </w:pPr>
          </w:p>
        </w:tc>
        <w:tc>
          <w:tcPr>
            <w:tcW w:w="1095" w:type="dxa"/>
          </w:tcPr>
          <w:p w14:paraId="6376971A" w14:textId="77777777" w:rsidR="005F4408" w:rsidRDefault="005F4408" w:rsidP="00DD1A9F">
            <w:pPr>
              <w:spacing w:after="0"/>
              <w:jc w:val="center"/>
              <w:rPr>
                <w:color w:val="000000"/>
              </w:rPr>
            </w:pPr>
          </w:p>
        </w:tc>
      </w:tr>
      <w:tr w:rsidR="005F4408" w14:paraId="4F72C167" w14:textId="77777777" w:rsidTr="00DD1A9F">
        <w:trPr>
          <w:trHeight w:val="288"/>
        </w:trPr>
        <w:tc>
          <w:tcPr>
            <w:tcW w:w="2010" w:type="dxa"/>
            <w:vAlign w:val="bottom"/>
          </w:tcPr>
          <w:p w14:paraId="3D5D9A54" w14:textId="77777777" w:rsidR="005F4408" w:rsidRDefault="005F4408" w:rsidP="00DD1A9F">
            <w:pPr>
              <w:spacing w:after="0"/>
              <w:rPr>
                <w:color w:val="000000"/>
              </w:rPr>
            </w:pPr>
            <w:r>
              <w:t>Keyword Review</w:t>
            </w:r>
          </w:p>
        </w:tc>
        <w:tc>
          <w:tcPr>
            <w:tcW w:w="915" w:type="dxa"/>
            <w:vAlign w:val="bottom"/>
          </w:tcPr>
          <w:p w14:paraId="4AF64F53" w14:textId="77777777" w:rsidR="005F4408" w:rsidRDefault="005F4408" w:rsidP="00DD1A9F">
            <w:pPr>
              <w:spacing w:after="0"/>
              <w:jc w:val="center"/>
              <w:rPr>
                <w:color w:val="000000"/>
              </w:rPr>
            </w:pPr>
          </w:p>
        </w:tc>
        <w:tc>
          <w:tcPr>
            <w:tcW w:w="930" w:type="dxa"/>
          </w:tcPr>
          <w:p w14:paraId="664DEF94" w14:textId="77777777" w:rsidR="005F4408" w:rsidRDefault="005F4408" w:rsidP="00DD1A9F">
            <w:pPr>
              <w:spacing w:after="0"/>
              <w:jc w:val="center"/>
              <w:rPr>
                <w:color w:val="000000"/>
              </w:rPr>
            </w:pPr>
          </w:p>
        </w:tc>
        <w:tc>
          <w:tcPr>
            <w:tcW w:w="990" w:type="dxa"/>
          </w:tcPr>
          <w:p w14:paraId="56ECE518" w14:textId="77777777" w:rsidR="005F4408" w:rsidRDefault="005F4408" w:rsidP="00DD1A9F">
            <w:pPr>
              <w:spacing w:after="0"/>
              <w:jc w:val="center"/>
              <w:rPr>
                <w:color w:val="000000"/>
              </w:rPr>
            </w:pPr>
          </w:p>
        </w:tc>
        <w:tc>
          <w:tcPr>
            <w:tcW w:w="1095" w:type="dxa"/>
          </w:tcPr>
          <w:p w14:paraId="591DABE0" w14:textId="77777777" w:rsidR="005F4408" w:rsidRDefault="005F4408" w:rsidP="00DD1A9F">
            <w:pPr>
              <w:spacing w:after="0"/>
              <w:jc w:val="center"/>
              <w:rPr>
                <w:color w:val="000000"/>
              </w:rPr>
            </w:pPr>
            <w:r>
              <w:t>X</w:t>
            </w:r>
          </w:p>
        </w:tc>
        <w:tc>
          <w:tcPr>
            <w:tcW w:w="1095" w:type="dxa"/>
          </w:tcPr>
          <w:p w14:paraId="62578844" w14:textId="77777777" w:rsidR="005F4408" w:rsidRDefault="005F4408" w:rsidP="00DD1A9F">
            <w:pPr>
              <w:spacing w:after="0"/>
              <w:jc w:val="center"/>
              <w:rPr>
                <w:color w:val="000000"/>
              </w:rPr>
            </w:pPr>
          </w:p>
        </w:tc>
        <w:tc>
          <w:tcPr>
            <w:tcW w:w="1095" w:type="dxa"/>
          </w:tcPr>
          <w:p w14:paraId="53137504" w14:textId="77777777" w:rsidR="005F4408" w:rsidRDefault="005F4408" w:rsidP="00DD1A9F">
            <w:pPr>
              <w:spacing w:after="0"/>
              <w:jc w:val="center"/>
              <w:rPr>
                <w:color w:val="000000"/>
              </w:rPr>
            </w:pPr>
          </w:p>
        </w:tc>
        <w:tc>
          <w:tcPr>
            <w:tcW w:w="1095" w:type="dxa"/>
          </w:tcPr>
          <w:p w14:paraId="2C7CEBE7" w14:textId="77777777" w:rsidR="005F4408" w:rsidRDefault="005F4408" w:rsidP="00DD1A9F">
            <w:pPr>
              <w:spacing w:after="0"/>
              <w:jc w:val="center"/>
              <w:rPr>
                <w:color w:val="000000"/>
              </w:rPr>
            </w:pPr>
          </w:p>
        </w:tc>
      </w:tr>
      <w:tr w:rsidR="005F4408" w14:paraId="7FF5BA98" w14:textId="77777777" w:rsidTr="00DD1A9F">
        <w:trPr>
          <w:trHeight w:val="288"/>
        </w:trPr>
        <w:tc>
          <w:tcPr>
            <w:tcW w:w="2010" w:type="dxa"/>
            <w:vAlign w:val="bottom"/>
          </w:tcPr>
          <w:p w14:paraId="00726703" w14:textId="77777777" w:rsidR="005F4408" w:rsidRDefault="005F4408" w:rsidP="00DD1A9F">
            <w:pPr>
              <w:spacing w:after="0"/>
              <w:rPr>
                <w:color w:val="000000"/>
              </w:rPr>
            </w:pPr>
            <w:r>
              <w:t>Reflex Review</w:t>
            </w:r>
          </w:p>
        </w:tc>
        <w:tc>
          <w:tcPr>
            <w:tcW w:w="915" w:type="dxa"/>
            <w:vAlign w:val="bottom"/>
          </w:tcPr>
          <w:p w14:paraId="3FE6825B" w14:textId="77777777" w:rsidR="005F4408" w:rsidRDefault="005F4408" w:rsidP="00DD1A9F">
            <w:pPr>
              <w:spacing w:after="0"/>
              <w:jc w:val="center"/>
              <w:rPr>
                <w:color w:val="000000"/>
              </w:rPr>
            </w:pPr>
          </w:p>
        </w:tc>
        <w:tc>
          <w:tcPr>
            <w:tcW w:w="930" w:type="dxa"/>
          </w:tcPr>
          <w:p w14:paraId="0923B39B" w14:textId="77777777" w:rsidR="005F4408" w:rsidRDefault="005F4408" w:rsidP="00DD1A9F">
            <w:pPr>
              <w:spacing w:after="0"/>
              <w:jc w:val="center"/>
              <w:rPr>
                <w:color w:val="000000"/>
              </w:rPr>
            </w:pPr>
          </w:p>
        </w:tc>
        <w:tc>
          <w:tcPr>
            <w:tcW w:w="990" w:type="dxa"/>
          </w:tcPr>
          <w:p w14:paraId="39ADF862" w14:textId="77777777" w:rsidR="005F4408" w:rsidRDefault="005F4408" w:rsidP="00DD1A9F">
            <w:pPr>
              <w:spacing w:after="0"/>
              <w:jc w:val="center"/>
              <w:rPr>
                <w:color w:val="000000"/>
              </w:rPr>
            </w:pPr>
          </w:p>
        </w:tc>
        <w:tc>
          <w:tcPr>
            <w:tcW w:w="1095" w:type="dxa"/>
          </w:tcPr>
          <w:p w14:paraId="621E8E7B" w14:textId="77777777" w:rsidR="005F4408" w:rsidRDefault="005F4408" w:rsidP="00DD1A9F">
            <w:pPr>
              <w:spacing w:after="0"/>
              <w:jc w:val="center"/>
              <w:rPr>
                <w:color w:val="000000"/>
              </w:rPr>
            </w:pPr>
            <w:r>
              <w:t>X</w:t>
            </w:r>
          </w:p>
        </w:tc>
        <w:tc>
          <w:tcPr>
            <w:tcW w:w="1095" w:type="dxa"/>
          </w:tcPr>
          <w:p w14:paraId="494CFE71" w14:textId="77777777" w:rsidR="005F4408" w:rsidRDefault="005F4408" w:rsidP="00DD1A9F">
            <w:pPr>
              <w:spacing w:after="0"/>
              <w:jc w:val="center"/>
              <w:rPr>
                <w:color w:val="000000"/>
              </w:rPr>
            </w:pPr>
          </w:p>
        </w:tc>
        <w:tc>
          <w:tcPr>
            <w:tcW w:w="1095" w:type="dxa"/>
          </w:tcPr>
          <w:p w14:paraId="29CA1543" w14:textId="77777777" w:rsidR="005F4408" w:rsidRDefault="005F4408" w:rsidP="00DD1A9F">
            <w:pPr>
              <w:spacing w:after="0"/>
              <w:jc w:val="center"/>
              <w:rPr>
                <w:color w:val="000000"/>
              </w:rPr>
            </w:pPr>
          </w:p>
        </w:tc>
        <w:tc>
          <w:tcPr>
            <w:tcW w:w="1095" w:type="dxa"/>
          </w:tcPr>
          <w:p w14:paraId="489E6782" w14:textId="77777777" w:rsidR="005F4408" w:rsidRDefault="005F4408" w:rsidP="00DD1A9F">
            <w:pPr>
              <w:spacing w:after="0"/>
              <w:jc w:val="center"/>
              <w:rPr>
                <w:color w:val="000000"/>
              </w:rPr>
            </w:pPr>
          </w:p>
        </w:tc>
      </w:tr>
      <w:tr w:rsidR="005F4408" w14:paraId="41A56A90" w14:textId="77777777" w:rsidTr="00DD1A9F">
        <w:trPr>
          <w:trHeight w:val="288"/>
        </w:trPr>
        <w:tc>
          <w:tcPr>
            <w:tcW w:w="2010" w:type="dxa"/>
            <w:vAlign w:val="bottom"/>
          </w:tcPr>
          <w:p w14:paraId="1104474B" w14:textId="77777777" w:rsidR="005F4408" w:rsidRDefault="005F4408" w:rsidP="00DD1A9F">
            <w:pPr>
              <w:spacing w:after="0"/>
              <w:rPr>
                <w:color w:val="000000"/>
              </w:rPr>
            </w:pPr>
            <w:r>
              <w:t>Course List</w:t>
            </w:r>
          </w:p>
        </w:tc>
        <w:tc>
          <w:tcPr>
            <w:tcW w:w="915" w:type="dxa"/>
            <w:vAlign w:val="bottom"/>
          </w:tcPr>
          <w:p w14:paraId="6C2FB547" w14:textId="77777777" w:rsidR="005F4408" w:rsidRDefault="005F4408" w:rsidP="00DD1A9F">
            <w:pPr>
              <w:spacing w:after="0"/>
              <w:jc w:val="center"/>
              <w:rPr>
                <w:color w:val="000000"/>
              </w:rPr>
            </w:pPr>
          </w:p>
        </w:tc>
        <w:tc>
          <w:tcPr>
            <w:tcW w:w="930" w:type="dxa"/>
          </w:tcPr>
          <w:p w14:paraId="7D4A44FF" w14:textId="77777777" w:rsidR="005F4408" w:rsidRDefault="005F4408" w:rsidP="00DD1A9F">
            <w:pPr>
              <w:spacing w:after="0"/>
              <w:jc w:val="center"/>
              <w:rPr>
                <w:color w:val="000000"/>
              </w:rPr>
            </w:pPr>
          </w:p>
        </w:tc>
        <w:tc>
          <w:tcPr>
            <w:tcW w:w="990" w:type="dxa"/>
          </w:tcPr>
          <w:p w14:paraId="2545F388" w14:textId="77777777" w:rsidR="005F4408" w:rsidRDefault="005F4408" w:rsidP="00DD1A9F">
            <w:pPr>
              <w:spacing w:after="0"/>
              <w:jc w:val="center"/>
              <w:rPr>
                <w:color w:val="000000"/>
              </w:rPr>
            </w:pPr>
            <w:r>
              <w:t>X</w:t>
            </w:r>
          </w:p>
        </w:tc>
        <w:tc>
          <w:tcPr>
            <w:tcW w:w="1095" w:type="dxa"/>
          </w:tcPr>
          <w:p w14:paraId="079C7CDB" w14:textId="77777777" w:rsidR="005F4408" w:rsidRDefault="005F4408" w:rsidP="00DD1A9F">
            <w:pPr>
              <w:spacing w:after="0"/>
              <w:jc w:val="center"/>
              <w:rPr>
                <w:color w:val="000000"/>
              </w:rPr>
            </w:pPr>
          </w:p>
        </w:tc>
        <w:tc>
          <w:tcPr>
            <w:tcW w:w="1095" w:type="dxa"/>
          </w:tcPr>
          <w:p w14:paraId="196E85DF" w14:textId="77777777" w:rsidR="005F4408" w:rsidRDefault="005F4408" w:rsidP="00DD1A9F">
            <w:pPr>
              <w:spacing w:after="0"/>
              <w:jc w:val="center"/>
              <w:rPr>
                <w:color w:val="000000"/>
              </w:rPr>
            </w:pPr>
          </w:p>
        </w:tc>
        <w:tc>
          <w:tcPr>
            <w:tcW w:w="1095" w:type="dxa"/>
          </w:tcPr>
          <w:p w14:paraId="40128B36" w14:textId="77777777" w:rsidR="005F4408" w:rsidRDefault="005F4408" w:rsidP="00DD1A9F">
            <w:pPr>
              <w:spacing w:after="0"/>
              <w:jc w:val="center"/>
              <w:rPr>
                <w:color w:val="000000"/>
              </w:rPr>
            </w:pPr>
          </w:p>
        </w:tc>
        <w:tc>
          <w:tcPr>
            <w:tcW w:w="1095" w:type="dxa"/>
          </w:tcPr>
          <w:p w14:paraId="2273703C" w14:textId="77777777" w:rsidR="005F4408" w:rsidRDefault="005F4408" w:rsidP="00DD1A9F">
            <w:pPr>
              <w:spacing w:after="0"/>
              <w:jc w:val="center"/>
              <w:rPr>
                <w:color w:val="000000"/>
              </w:rPr>
            </w:pPr>
          </w:p>
        </w:tc>
      </w:tr>
      <w:tr w:rsidR="005F4408" w14:paraId="573BAB3C" w14:textId="77777777" w:rsidTr="00DD1A9F">
        <w:trPr>
          <w:trHeight w:val="288"/>
        </w:trPr>
        <w:tc>
          <w:tcPr>
            <w:tcW w:w="2010" w:type="dxa"/>
            <w:vAlign w:val="bottom"/>
          </w:tcPr>
          <w:p w14:paraId="01F5FC12" w14:textId="77777777" w:rsidR="005F4408" w:rsidRDefault="005F4408" w:rsidP="00DD1A9F">
            <w:pPr>
              <w:spacing w:after="0"/>
              <w:rPr>
                <w:color w:val="000000"/>
              </w:rPr>
            </w:pPr>
            <w:r>
              <w:t>Course Details</w:t>
            </w:r>
          </w:p>
        </w:tc>
        <w:tc>
          <w:tcPr>
            <w:tcW w:w="915" w:type="dxa"/>
            <w:vAlign w:val="bottom"/>
          </w:tcPr>
          <w:p w14:paraId="54D3E547" w14:textId="77777777" w:rsidR="005F4408" w:rsidRDefault="005F4408" w:rsidP="00DD1A9F">
            <w:pPr>
              <w:spacing w:after="0"/>
              <w:jc w:val="center"/>
              <w:rPr>
                <w:color w:val="000000"/>
              </w:rPr>
            </w:pPr>
          </w:p>
        </w:tc>
        <w:tc>
          <w:tcPr>
            <w:tcW w:w="930" w:type="dxa"/>
          </w:tcPr>
          <w:p w14:paraId="600FAB1C" w14:textId="77777777" w:rsidR="005F4408" w:rsidRDefault="005F4408" w:rsidP="00DD1A9F">
            <w:pPr>
              <w:spacing w:after="0"/>
              <w:jc w:val="center"/>
              <w:rPr>
                <w:color w:val="000000"/>
              </w:rPr>
            </w:pPr>
          </w:p>
        </w:tc>
        <w:tc>
          <w:tcPr>
            <w:tcW w:w="990" w:type="dxa"/>
          </w:tcPr>
          <w:p w14:paraId="54244B9B" w14:textId="77777777" w:rsidR="005F4408" w:rsidRDefault="005F4408" w:rsidP="00DD1A9F">
            <w:pPr>
              <w:spacing w:after="0"/>
              <w:jc w:val="center"/>
              <w:rPr>
                <w:color w:val="000000"/>
              </w:rPr>
            </w:pPr>
            <w:r>
              <w:t>X</w:t>
            </w:r>
          </w:p>
        </w:tc>
        <w:tc>
          <w:tcPr>
            <w:tcW w:w="1095" w:type="dxa"/>
          </w:tcPr>
          <w:p w14:paraId="0F754B82" w14:textId="77777777" w:rsidR="005F4408" w:rsidRDefault="005F4408" w:rsidP="00DD1A9F">
            <w:pPr>
              <w:spacing w:after="0"/>
              <w:jc w:val="center"/>
              <w:rPr>
                <w:color w:val="000000"/>
              </w:rPr>
            </w:pPr>
          </w:p>
        </w:tc>
        <w:tc>
          <w:tcPr>
            <w:tcW w:w="1095" w:type="dxa"/>
          </w:tcPr>
          <w:p w14:paraId="21DE77AC" w14:textId="77777777" w:rsidR="005F4408" w:rsidRDefault="005F4408" w:rsidP="00DD1A9F">
            <w:pPr>
              <w:spacing w:after="0"/>
              <w:jc w:val="center"/>
              <w:rPr>
                <w:color w:val="000000"/>
              </w:rPr>
            </w:pPr>
          </w:p>
        </w:tc>
        <w:tc>
          <w:tcPr>
            <w:tcW w:w="1095" w:type="dxa"/>
          </w:tcPr>
          <w:p w14:paraId="6EA1B2DC" w14:textId="77777777" w:rsidR="005F4408" w:rsidRDefault="005F4408" w:rsidP="00DD1A9F">
            <w:pPr>
              <w:spacing w:after="0"/>
              <w:jc w:val="center"/>
              <w:rPr>
                <w:color w:val="000000"/>
              </w:rPr>
            </w:pPr>
          </w:p>
        </w:tc>
        <w:tc>
          <w:tcPr>
            <w:tcW w:w="1095" w:type="dxa"/>
          </w:tcPr>
          <w:p w14:paraId="4C5796A9" w14:textId="77777777" w:rsidR="005F4408" w:rsidRDefault="005F4408" w:rsidP="00DD1A9F">
            <w:pPr>
              <w:spacing w:after="0"/>
              <w:jc w:val="center"/>
              <w:rPr>
                <w:color w:val="000000"/>
              </w:rPr>
            </w:pPr>
          </w:p>
        </w:tc>
      </w:tr>
      <w:tr w:rsidR="005F4408" w14:paraId="5F1EF11E" w14:textId="77777777" w:rsidTr="00DD1A9F">
        <w:trPr>
          <w:trHeight w:val="288"/>
        </w:trPr>
        <w:tc>
          <w:tcPr>
            <w:tcW w:w="2010" w:type="dxa"/>
            <w:vAlign w:val="bottom"/>
          </w:tcPr>
          <w:p w14:paraId="2724EE78" w14:textId="77777777" w:rsidR="005F4408" w:rsidRDefault="005F4408" w:rsidP="00DD1A9F">
            <w:pPr>
              <w:spacing w:after="0"/>
              <w:rPr>
                <w:color w:val="000000"/>
              </w:rPr>
            </w:pPr>
            <w:r>
              <w:t>Course Setting List</w:t>
            </w:r>
          </w:p>
        </w:tc>
        <w:tc>
          <w:tcPr>
            <w:tcW w:w="915" w:type="dxa"/>
            <w:vAlign w:val="bottom"/>
          </w:tcPr>
          <w:p w14:paraId="4EDD4AFC" w14:textId="77777777" w:rsidR="005F4408" w:rsidRDefault="005F4408" w:rsidP="00DD1A9F">
            <w:pPr>
              <w:spacing w:after="0"/>
              <w:jc w:val="center"/>
              <w:rPr>
                <w:color w:val="000000"/>
              </w:rPr>
            </w:pPr>
          </w:p>
        </w:tc>
        <w:tc>
          <w:tcPr>
            <w:tcW w:w="930" w:type="dxa"/>
          </w:tcPr>
          <w:p w14:paraId="1A9273C6" w14:textId="77777777" w:rsidR="005F4408" w:rsidRDefault="005F4408" w:rsidP="00DD1A9F">
            <w:pPr>
              <w:spacing w:after="0"/>
              <w:jc w:val="center"/>
              <w:rPr>
                <w:color w:val="000000"/>
              </w:rPr>
            </w:pPr>
          </w:p>
        </w:tc>
        <w:tc>
          <w:tcPr>
            <w:tcW w:w="990" w:type="dxa"/>
          </w:tcPr>
          <w:p w14:paraId="7F703EAE" w14:textId="77777777" w:rsidR="005F4408" w:rsidRDefault="005F4408" w:rsidP="00DD1A9F">
            <w:pPr>
              <w:spacing w:after="0"/>
              <w:jc w:val="center"/>
              <w:rPr>
                <w:color w:val="000000"/>
              </w:rPr>
            </w:pPr>
            <w:r>
              <w:t>X</w:t>
            </w:r>
          </w:p>
        </w:tc>
        <w:tc>
          <w:tcPr>
            <w:tcW w:w="1095" w:type="dxa"/>
          </w:tcPr>
          <w:p w14:paraId="10218B8E" w14:textId="77777777" w:rsidR="005F4408" w:rsidRDefault="005F4408" w:rsidP="00DD1A9F">
            <w:pPr>
              <w:spacing w:after="0"/>
              <w:jc w:val="center"/>
              <w:rPr>
                <w:color w:val="000000"/>
              </w:rPr>
            </w:pPr>
          </w:p>
        </w:tc>
        <w:tc>
          <w:tcPr>
            <w:tcW w:w="1095" w:type="dxa"/>
          </w:tcPr>
          <w:p w14:paraId="71F38141" w14:textId="77777777" w:rsidR="005F4408" w:rsidRDefault="005F4408" w:rsidP="00DD1A9F">
            <w:pPr>
              <w:spacing w:after="0"/>
              <w:jc w:val="center"/>
              <w:rPr>
                <w:color w:val="000000"/>
              </w:rPr>
            </w:pPr>
          </w:p>
        </w:tc>
        <w:tc>
          <w:tcPr>
            <w:tcW w:w="1095" w:type="dxa"/>
          </w:tcPr>
          <w:p w14:paraId="25B27D12" w14:textId="77777777" w:rsidR="005F4408" w:rsidRDefault="005F4408" w:rsidP="00DD1A9F">
            <w:pPr>
              <w:spacing w:after="0"/>
              <w:jc w:val="center"/>
              <w:rPr>
                <w:color w:val="000000"/>
              </w:rPr>
            </w:pPr>
          </w:p>
        </w:tc>
        <w:tc>
          <w:tcPr>
            <w:tcW w:w="1095" w:type="dxa"/>
          </w:tcPr>
          <w:p w14:paraId="4B74E917" w14:textId="77777777" w:rsidR="005F4408" w:rsidRDefault="005F4408" w:rsidP="00DD1A9F">
            <w:pPr>
              <w:spacing w:after="0"/>
              <w:jc w:val="center"/>
              <w:rPr>
                <w:color w:val="000000"/>
              </w:rPr>
            </w:pPr>
          </w:p>
        </w:tc>
      </w:tr>
      <w:tr w:rsidR="005F4408" w14:paraId="2A088023" w14:textId="77777777" w:rsidTr="00DD1A9F">
        <w:trPr>
          <w:trHeight w:val="288"/>
        </w:trPr>
        <w:tc>
          <w:tcPr>
            <w:tcW w:w="2010" w:type="dxa"/>
            <w:vAlign w:val="bottom"/>
          </w:tcPr>
          <w:p w14:paraId="4114FCF7" w14:textId="77777777" w:rsidR="005F4408" w:rsidRDefault="005F4408" w:rsidP="00DD1A9F">
            <w:pPr>
              <w:spacing w:after="0"/>
              <w:rPr>
                <w:color w:val="000000"/>
              </w:rPr>
            </w:pPr>
            <w:r>
              <w:t>Course Setting Details</w:t>
            </w:r>
          </w:p>
        </w:tc>
        <w:tc>
          <w:tcPr>
            <w:tcW w:w="915" w:type="dxa"/>
            <w:vAlign w:val="bottom"/>
          </w:tcPr>
          <w:p w14:paraId="5D396D3D" w14:textId="77777777" w:rsidR="005F4408" w:rsidRDefault="005F4408" w:rsidP="00DD1A9F">
            <w:pPr>
              <w:spacing w:after="0"/>
              <w:jc w:val="center"/>
              <w:rPr>
                <w:color w:val="000000"/>
              </w:rPr>
            </w:pPr>
          </w:p>
        </w:tc>
        <w:tc>
          <w:tcPr>
            <w:tcW w:w="930" w:type="dxa"/>
          </w:tcPr>
          <w:p w14:paraId="7F20B15F" w14:textId="77777777" w:rsidR="005F4408" w:rsidRDefault="005F4408" w:rsidP="00DD1A9F">
            <w:pPr>
              <w:spacing w:after="0"/>
              <w:jc w:val="center"/>
              <w:rPr>
                <w:color w:val="000000"/>
              </w:rPr>
            </w:pPr>
          </w:p>
        </w:tc>
        <w:tc>
          <w:tcPr>
            <w:tcW w:w="990" w:type="dxa"/>
          </w:tcPr>
          <w:p w14:paraId="24417F27" w14:textId="77777777" w:rsidR="005F4408" w:rsidRDefault="005F4408" w:rsidP="00DD1A9F">
            <w:pPr>
              <w:spacing w:after="0"/>
              <w:jc w:val="center"/>
              <w:rPr>
                <w:color w:val="000000"/>
              </w:rPr>
            </w:pPr>
            <w:r>
              <w:t>X</w:t>
            </w:r>
          </w:p>
        </w:tc>
        <w:tc>
          <w:tcPr>
            <w:tcW w:w="1095" w:type="dxa"/>
          </w:tcPr>
          <w:p w14:paraId="7FB7B589" w14:textId="77777777" w:rsidR="005F4408" w:rsidRDefault="005F4408" w:rsidP="00DD1A9F">
            <w:pPr>
              <w:spacing w:after="0"/>
              <w:jc w:val="center"/>
              <w:rPr>
                <w:color w:val="000000"/>
              </w:rPr>
            </w:pPr>
          </w:p>
        </w:tc>
        <w:tc>
          <w:tcPr>
            <w:tcW w:w="1095" w:type="dxa"/>
          </w:tcPr>
          <w:p w14:paraId="45BC35B7" w14:textId="77777777" w:rsidR="005F4408" w:rsidRDefault="005F4408" w:rsidP="00DD1A9F">
            <w:pPr>
              <w:spacing w:after="0"/>
              <w:jc w:val="center"/>
              <w:rPr>
                <w:color w:val="000000"/>
              </w:rPr>
            </w:pPr>
          </w:p>
        </w:tc>
        <w:tc>
          <w:tcPr>
            <w:tcW w:w="1095" w:type="dxa"/>
          </w:tcPr>
          <w:p w14:paraId="60658B84" w14:textId="77777777" w:rsidR="005F4408" w:rsidRDefault="005F4408" w:rsidP="00DD1A9F">
            <w:pPr>
              <w:spacing w:after="0"/>
              <w:jc w:val="center"/>
              <w:rPr>
                <w:color w:val="000000"/>
              </w:rPr>
            </w:pPr>
          </w:p>
        </w:tc>
        <w:tc>
          <w:tcPr>
            <w:tcW w:w="1095" w:type="dxa"/>
          </w:tcPr>
          <w:p w14:paraId="32A61F38" w14:textId="77777777" w:rsidR="005F4408" w:rsidRDefault="005F4408" w:rsidP="00DD1A9F">
            <w:pPr>
              <w:spacing w:after="0"/>
              <w:jc w:val="center"/>
              <w:rPr>
                <w:color w:val="000000"/>
              </w:rPr>
            </w:pPr>
          </w:p>
        </w:tc>
      </w:tr>
      <w:tr w:rsidR="005F4408" w14:paraId="3239220C" w14:textId="77777777" w:rsidTr="00DD1A9F">
        <w:trPr>
          <w:trHeight w:val="288"/>
        </w:trPr>
        <w:tc>
          <w:tcPr>
            <w:tcW w:w="2010" w:type="dxa"/>
            <w:vAlign w:val="bottom"/>
          </w:tcPr>
          <w:p w14:paraId="23287B8F" w14:textId="77777777" w:rsidR="005F4408" w:rsidRDefault="005F4408" w:rsidP="00DD1A9F">
            <w:pPr>
              <w:spacing w:after="0"/>
              <w:rPr>
                <w:color w:val="000000"/>
              </w:rPr>
            </w:pPr>
            <w:r>
              <w:t>Lesson List</w:t>
            </w:r>
          </w:p>
        </w:tc>
        <w:tc>
          <w:tcPr>
            <w:tcW w:w="915" w:type="dxa"/>
            <w:vAlign w:val="bottom"/>
          </w:tcPr>
          <w:p w14:paraId="6318E34E" w14:textId="77777777" w:rsidR="005F4408" w:rsidRDefault="005F4408" w:rsidP="00DD1A9F">
            <w:pPr>
              <w:spacing w:after="0"/>
              <w:jc w:val="center"/>
              <w:rPr>
                <w:color w:val="000000"/>
              </w:rPr>
            </w:pPr>
          </w:p>
        </w:tc>
        <w:tc>
          <w:tcPr>
            <w:tcW w:w="930" w:type="dxa"/>
          </w:tcPr>
          <w:p w14:paraId="4CD516AE" w14:textId="77777777" w:rsidR="005F4408" w:rsidRDefault="005F4408" w:rsidP="00DD1A9F">
            <w:pPr>
              <w:spacing w:after="0"/>
              <w:jc w:val="center"/>
              <w:rPr>
                <w:color w:val="000000"/>
              </w:rPr>
            </w:pPr>
          </w:p>
        </w:tc>
        <w:tc>
          <w:tcPr>
            <w:tcW w:w="990" w:type="dxa"/>
          </w:tcPr>
          <w:p w14:paraId="25D3E7E8" w14:textId="77777777" w:rsidR="005F4408" w:rsidRDefault="005F4408" w:rsidP="00DD1A9F">
            <w:pPr>
              <w:spacing w:after="0"/>
              <w:jc w:val="center"/>
              <w:rPr>
                <w:color w:val="000000"/>
              </w:rPr>
            </w:pPr>
            <w:r>
              <w:t>X</w:t>
            </w:r>
          </w:p>
        </w:tc>
        <w:tc>
          <w:tcPr>
            <w:tcW w:w="1095" w:type="dxa"/>
          </w:tcPr>
          <w:p w14:paraId="4D7468D3" w14:textId="77777777" w:rsidR="005F4408" w:rsidRDefault="005F4408" w:rsidP="00DD1A9F">
            <w:pPr>
              <w:spacing w:after="0"/>
              <w:jc w:val="center"/>
              <w:rPr>
                <w:color w:val="000000"/>
              </w:rPr>
            </w:pPr>
          </w:p>
        </w:tc>
        <w:tc>
          <w:tcPr>
            <w:tcW w:w="1095" w:type="dxa"/>
          </w:tcPr>
          <w:p w14:paraId="05E653AD" w14:textId="77777777" w:rsidR="005F4408" w:rsidRDefault="005F4408" w:rsidP="00DD1A9F">
            <w:pPr>
              <w:spacing w:after="0"/>
              <w:jc w:val="center"/>
              <w:rPr>
                <w:color w:val="000000"/>
              </w:rPr>
            </w:pPr>
          </w:p>
        </w:tc>
        <w:tc>
          <w:tcPr>
            <w:tcW w:w="1095" w:type="dxa"/>
          </w:tcPr>
          <w:p w14:paraId="7024D256" w14:textId="77777777" w:rsidR="005F4408" w:rsidRDefault="005F4408" w:rsidP="00DD1A9F">
            <w:pPr>
              <w:spacing w:after="0"/>
              <w:jc w:val="center"/>
              <w:rPr>
                <w:color w:val="000000"/>
              </w:rPr>
            </w:pPr>
          </w:p>
        </w:tc>
        <w:tc>
          <w:tcPr>
            <w:tcW w:w="1095" w:type="dxa"/>
          </w:tcPr>
          <w:p w14:paraId="4FA619D0" w14:textId="77777777" w:rsidR="005F4408" w:rsidRDefault="005F4408" w:rsidP="00DD1A9F">
            <w:pPr>
              <w:spacing w:after="0"/>
              <w:jc w:val="center"/>
              <w:rPr>
                <w:color w:val="000000"/>
              </w:rPr>
            </w:pPr>
          </w:p>
        </w:tc>
      </w:tr>
      <w:tr w:rsidR="005F4408" w14:paraId="43EDD976" w14:textId="77777777" w:rsidTr="00DD1A9F">
        <w:trPr>
          <w:trHeight w:val="288"/>
        </w:trPr>
        <w:tc>
          <w:tcPr>
            <w:tcW w:w="2010" w:type="dxa"/>
            <w:vAlign w:val="bottom"/>
          </w:tcPr>
          <w:p w14:paraId="54DBE5E6" w14:textId="77777777" w:rsidR="005F4408" w:rsidRDefault="005F4408" w:rsidP="00DD1A9F">
            <w:pPr>
              <w:spacing w:after="0"/>
              <w:rPr>
                <w:color w:val="000000"/>
              </w:rPr>
            </w:pPr>
            <w:r>
              <w:t>Lesson Details</w:t>
            </w:r>
          </w:p>
        </w:tc>
        <w:tc>
          <w:tcPr>
            <w:tcW w:w="915" w:type="dxa"/>
            <w:vAlign w:val="bottom"/>
          </w:tcPr>
          <w:p w14:paraId="130F8398" w14:textId="77777777" w:rsidR="005F4408" w:rsidRDefault="005F4408" w:rsidP="00DD1A9F">
            <w:pPr>
              <w:spacing w:after="0"/>
              <w:jc w:val="center"/>
              <w:rPr>
                <w:color w:val="000000"/>
              </w:rPr>
            </w:pPr>
          </w:p>
        </w:tc>
        <w:tc>
          <w:tcPr>
            <w:tcW w:w="930" w:type="dxa"/>
          </w:tcPr>
          <w:p w14:paraId="55382C4B" w14:textId="77777777" w:rsidR="005F4408" w:rsidRDefault="005F4408" w:rsidP="00DD1A9F">
            <w:pPr>
              <w:spacing w:after="0"/>
              <w:jc w:val="center"/>
              <w:rPr>
                <w:color w:val="000000"/>
              </w:rPr>
            </w:pPr>
          </w:p>
        </w:tc>
        <w:tc>
          <w:tcPr>
            <w:tcW w:w="990" w:type="dxa"/>
          </w:tcPr>
          <w:p w14:paraId="67081D6C" w14:textId="77777777" w:rsidR="005F4408" w:rsidRDefault="005F4408" w:rsidP="00DD1A9F">
            <w:pPr>
              <w:spacing w:after="0"/>
              <w:jc w:val="center"/>
              <w:rPr>
                <w:color w:val="000000"/>
              </w:rPr>
            </w:pPr>
            <w:r>
              <w:t>X</w:t>
            </w:r>
          </w:p>
        </w:tc>
        <w:tc>
          <w:tcPr>
            <w:tcW w:w="1095" w:type="dxa"/>
          </w:tcPr>
          <w:p w14:paraId="3D5DB2D1" w14:textId="77777777" w:rsidR="005F4408" w:rsidRDefault="005F4408" w:rsidP="00DD1A9F">
            <w:pPr>
              <w:spacing w:after="0"/>
              <w:jc w:val="center"/>
              <w:rPr>
                <w:color w:val="000000"/>
              </w:rPr>
            </w:pPr>
          </w:p>
        </w:tc>
        <w:tc>
          <w:tcPr>
            <w:tcW w:w="1095" w:type="dxa"/>
          </w:tcPr>
          <w:p w14:paraId="4EA1DC0F" w14:textId="77777777" w:rsidR="005F4408" w:rsidRDefault="005F4408" w:rsidP="00DD1A9F">
            <w:pPr>
              <w:spacing w:after="0"/>
              <w:jc w:val="center"/>
              <w:rPr>
                <w:color w:val="000000"/>
              </w:rPr>
            </w:pPr>
          </w:p>
        </w:tc>
        <w:tc>
          <w:tcPr>
            <w:tcW w:w="1095" w:type="dxa"/>
          </w:tcPr>
          <w:p w14:paraId="32840703" w14:textId="77777777" w:rsidR="005F4408" w:rsidRDefault="005F4408" w:rsidP="00DD1A9F">
            <w:pPr>
              <w:spacing w:after="0"/>
              <w:jc w:val="center"/>
              <w:rPr>
                <w:color w:val="000000"/>
              </w:rPr>
            </w:pPr>
          </w:p>
        </w:tc>
        <w:tc>
          <w:tcPr>
            <w:tcW w:w="1095" w:type="dxa"/>
          </w:tcPr>
          <w:p w14:paraId="0E0DD695" w14:textId="77777777" w:rsidR="005F4408" w:rsidRDefault="005F4408" w:rsidP="00DD1A9F">
            <w:pPr>
              <w:spacing w:after="0"/>
              <w:jc w:val="center"/>
              <w:rPr>
                <w:color w:val="000000"/>
              </w:rPr>
            </w:pPr>
          </w:p>
        </w:tc>
      </w:tr>
      <w:tr w:rsidR="005F4408" w14:paraId="36885720" w14:textId="77777777" w:rsidTr="00DD1A9F">
        <w:trPr>
          <w:trHeight w:val="288"/>
        </w:trPr>
        <w:tc>
          <w:tcPr>
            <w:tcW w:w="2010" w:type="dxa"/>
            <w:vAlign w:val="bottom"/>
          </w:tcPr>
          <w:p w14:paraId="16BC5AB6" w14:textId="77777777" w:rsidR="005F4408" w:rsidRDefault="005F4408" w:rsidP="00DD1A9F">
            <w:pPr>
              <w:spacing w:after="0"/>
              <w:rPr>
                <w:color w:val="000000"/>
              </w:rPr>
            </w:pPr>
            <w:r>
              <w:t>Flashcard List</w:t>
            </w:r>
          </w:p>
        </w:tc>
        <w:tc>
          <w:tcPr>
            <w:tcW w:w="915" w:type="dxa"/>
            <w:vAlign w:val="bottom"/>
          </w:tcPr>
          <w:p w14:paraId="52F0BF99" w14:textId="77777777" w:rsidR="005F4408" w:rsidRDefault="005F4408" w:rsidP="00DD1A9F">
            <w:pPr>
              <w:spacing w:after="0"/>
              <w:jc w:val="center"/>
              <w:rPr>
                <w:color w:val="000000"/>
              </w:rPr>
            </w:pPr>
          </w:p>
        </w:tc>
        <w:tc>
          <w:tcPr>
            <w:tcW w:w="930" w:type="dxa"/>
          </w:tcPr>
          <w:p w14:paraId="78F3355C" w14:textId="77777777" w:rsidR="005F4408" w:rsidRDefault="005F4408" w:rsidP="00DD1A9F">
            <w:pPr>
              <w:spacing w:after="0"/>
              <w:jc w:val="center"/>
              <w:rPr>
                <w:color w:val="000000"/>
              </w:rPr>
            </w:pPr>
          </w:p>
        </w:tc>
        <w:tc>
          <w:tcPr>
            <w:tcW w:w="990" w:type="dxa"/>
          </w:tcPr>
          <w:p w14:paraId="2552F007" w14:textId="77777777" w:rsidR="005F4408" w:rsidRDefault="005F4408" w:rsidP="00DD1A9F">
            <w:pPr>
              <w:spacing w:after="0"/>
              <w:jc w:val="center"/>
              <w:rPr>
                <w:color w:val="000000"/>
              </w:rPr>
            </w:pPr>
            <w:r>
              <w:t>X</w:t>
            </w:r>
          </w:p>
        </w:tc>
        <w:tc>
          <w:tcPr>
            <w:tcW w:w="1095" w:type="dxa"/>
          </w:tcPr>
          <w:p w14:paraId="79CEFBB4" w14:textId="77777777" w:rsidR="005F4408" w:rsidRDefault="005F4408" w:rsidP="00DD1A9F">
            <w:pPr>
              <w:spacing w:after="0"/>
              <w:jc w:val="center"/>
              <w:rPr>
                <w:color w:val="000000"/>
              </w:rPr>
            </w:pPr>
          </w:p>
        </w:tc>
        <w:tc>
          <w:tcPr>
            <w:tcW w:w="1095" w:type="dxa"/>
          </w:tcPr>
          <w:p w14:paraId="149B2D51" w14:textId="77777777" w:rsidR="005F4408" w:rsidRDefault="005F4408" w:rsidP="00DD1A9F">
            <w:pPr>
              <w:spacing w:after="0"/>
              <w:jc w:val="center"/>
              <w:rPr>
                <w:color w:val="000000"/>
              </w:rPr>
            </w:pPr>
          </w:p>
        </w:tc>
        <w:tc>
          <w:tcPr>
            <w:tcW w:w="1095" w:type="dxa"/>
          </w:tcPr>
          <w:p w14:paraId="202638E5" w14:textId="77777777" w:rsidR="005F4408" w:rsidRDefault="005F4408" w:rsidP="00DD1A9F">
            <w:pPr>
              <w:spacing w:after="0"/>
              <w:jc w:val="center"/>
              <w:rPr>
                <w:color w:val="000000"/>
              </w:rPr>
            </w:pPr>
          </w:p>
        </w:tc>
        <w:tc>
          <w:tcPr>
            <w:tcW w:w="1095" w:type="dxa"/>
          </w:tcPr>
          <w:p w14:paraId="75617311" w14:textId="77777777" w:rsidR="005F4408" w:rsidRDefault="005F4408" w:rsidP="00DD1A9F">
            <w:pPr>
              <w:spacing w:after="0"/>
              <w:jc w:val="center"/>
              <w:rPr>
                <w:color w:val="000000"/>
              </w:rPr>
            </w:pPr>
          </w:p>
        </w:tc>
      </w:tr>
      <w:tr w:rsidR="005F4408" w14:paraId="173DB7F3" w14:textId="77777777" w:rsidTr="00DD1A9F">
        <w:trPr>
          <w:trHeight w:val="288"/>
        </w:trPr>
        <w:tc>
          <w:tcPr>
            <w:tcW w:w="2010" w:type="dxa"/>
            <w:vAlign w:val="bottom"/>
          </w:tcPr>
          <w:p w14:paraId="27833B85" w14:textId="77777777" w:rsidR="005F4408" w:rsidRDefault="005F4408" w:rsidP="00DD1A9F">
            <w:pPr>
              <w:spacing w:after="0"/>
              <w:rPr>
                <w:color w:val="000000"/>
              </w:rPr>
            </w:pPr>
            <w:r>
              <w:t>Flashcard Details</w:t>
            </w:r>
          </w:p>
        </w:tc>
        <w:tc>
          <w:tcPr>
            <w:tcW w:w="915" w:type="dxa"/>
            <w:vAlign w:val="bottom"/>
          </w:tcPr>
          <w:p w14:paraId="708F2F6F" w14:textId="77777777" w:rsidR="005F4408" w:rsidRDefault="005F4408" w:rsidP="00DD1A9F">
            <w:pPr>
              <w:spacing w:after="0"/>
              <w:jc w:val="center"/>
              <w:rPr>
                <w:color w:val="000000"/>
              </w:rPr>
            </w:pPr>
          </w:p>
        </w:tc>
        <w:tc>
          <w:tcPr>
            <w:tcW w:w="930" w:type="dxa"/>
          </w:tcPr>
          <w:p w14:paraId="401BB886" w14:textId="77777777" w:rsidR="005F4408" w:rsidRDefault="005F4408" w:rsidP="00DD1A9F">
            <w:pPr>
              <w:spacing w:after="0"/>
              <w:jc w:val="center"/>
              <w:rPr>
                <w:color w:val="000000"/>
              </w:rPr>
            </w:pPr>
          </w:p>
        </w:tc>
        <w:tc>
          <w:tcPr>
            <w:tcW w:w="990" w:type="dxa"/>
          </w:tcPr>
          <w:p w14:paraId="0282C89F" w14:textId="77777777" w:rsidR="005F4408" w:rsidRDefault="005F4408" w:rsidP="00DD1A9F">
            <w:pPr>
              <w:spacing w:after="0"/>
              <w:jc w:val="center"/>
              <w:rPr>
                <w:color w:val="000000"/>
              </w:rPr>
            </w:pPr>
            <w:r>
              <w:t>X</w:t>
            </w:r>
          </w:p>
        </w:tc>
        <w:tc>
          <w:tcPr>
            <w:tcW w:w="1095" w:type="dxa"/>
          </w:tcPr>
          <w:p w14:paraId="6E572A5D" w14:textId="77777777" w:rsidR="005F4408" w:rsidRDefault="005F4408" w:rsidP="00DD1A9F">
            <w:pPr>
              <w:spacing w:after="0"/>
              <w:jc w:val="center"/>
              <w:rPr>
                <w:color w:val="000000"/>
              </w:rPr>
            </w:pPr>
          </w:p>
        </w:tc>
        <w:tc>
          <w:tcPr>
            <w:tcW w:w="1095" w:type="dxa"/>
          </w:tcPr>
          <w:p w14:paraId="2101313E" w14:textId="77777777" w:rsidR="005F4408" w:rsidRDefault="005F4408" w:rsidP="00DD1A9F">
            <w:pPr>
              <w:spacing w:after="0"/>
              <w:jc w:val="center"/>
              <w:rPr>
                <w:color w:val="000000"/>
              </w:rPr>
            </w:pPr>
          </w:p>
        </w:tc>
        <w:tc>
          <w:tcPr>
            <w:tcW w:w="1095" w:type="dxa"/>
          </w:tcPr>
          <w:p w14:paraId="45CAE0E1" w14:textId="77777777" w:rsidR="005F4408" w:rsidRDefault="005F4408" w:rsidP="00DD1A9F">
            <w:pPr>
              <w:spacing w:after="0"/>
              <w:jc w:val="center"/>
              <w:rPr>
                <w:color w:val="000000"/>
              </w:rPr>
            </w:pPr>
          </w:p>
        </w:tc>
        <w:tc>
          <w:tcPr>
            <w:tcW w:w="1095" w:type="dxa"/>
          </w:tcPr>
          <w:p w14:paraId="1321EAE9" w14:textId="77777777" w:rsidR="005F4408" w:rsidRDefault="005F4408" w:rsidP="00DD1A9F">
            <w:pPr>
              <w:spacing w:after="0"/>
              <w:jc w:val="center"/>
              <w:rPr>
                <w:color w:val="000000"/>
              </w:rPr>
            </w:pPr>
          </w:p>
        </w:tc>
      </w:tr>
      <w:tr w:rsidR="005F4408" w14:paraId="0F85C284" w14:textId="77777777" w:rsidTr="00DD1A9F">
        <w:trPr>
          <w:trHeight w:val="288"/>
        </w:trPr>
        <w:tc>
          <w:tcPr>
            <w:tcW w:w="2010" w:type="dxa"/>
            <w:vAlign w:val="bottom"/>
          </w:tcPr>
          <w:p w14:paraId="35C6ADCF" w14:textId="77777777" w:rsidR="005F4408" w:rsidRDefault="005F4408" w:rsidP="00DD1A9F">
            <w:pPr>
              <w:spacing w:after="0"/>
              <w:rPr>
                <w:color w:val="000000"/>
              </w:rPr>
            </w:pPr>
            <w:r>
              <w:t>Question List</w:t>
            </w:r>
          </w:p>
        </w:tc>
        <w:tc>
          <w:tcPr>
            <w:tcW w:w="915" w:type="dxa"/>
            <w:vAlign w:val="bottom"/>
          </w:tcPr>
          <w:p w14:paraId="2206B172" w14:textId="77777777" w:rsidR="005F4408" w:rsidRDefault="005F4408" w:rsidP="00DD1A9F">
            <w:pPr>
              <w:spacing w:after="0"/>
              <w:jc w:val="center"/>
              <w:rPr>
                <w:color w:val="000000"/>
              </w:rPr>
            </w:pPr>
          </w:p>
        </w:tc>
        <w:tc>
          <w:tcPr>
            <w:tcW w:w="930" w:type="dxa"/>
          </w:tcPr>
          <w:p w14:paraId="75D234AF" w14:textId="77777777" w:rsidR="005F4408" w:rsidRDefault="005F4408" w:rsidP="00DD1A9F">
            <w:pPr>
              <w:spacing w:after="0"/>
              <w:jc w:val="center"/>
              <w:rPr>
                <w:color w:val="000000"/>
              </w:rPr>
            </w:pPr>
          </w:p>
        </w:tc>
        <w:tc>
          <w:tcPr>
            <w:tcW w:w="990" w:type="dxa"/>
          </w:tcPr>
          <w:p w14:paraId="1C3C0859" w14:textId="77777777" w:rsidR="005F4408" w:rsidRDefault="005F4408" w:rsidP="00DD1A9F">
            <w:pPr>
              <w:spacing w:after="0"/>
              <w:jc w:val="center"/>
              <w:rPr>
                <w:color w:val="000000"/>
              </w:rPr>
            </w:pPr>
            <w:r>
              <w:t>X</w:t>
            </w:r>
          </w:p>
        </w:tc>
        <w:tc>
          <w:tcPr>
            <w:tcW w:w="1095" w:type="dxa"/>
          </w:tcPr>
          <w:p w14:paraId="46191207" w14:textId="77777777" w:rsidR="005F4408" w:rsidRDefault="005F4408" w:rsidP="00DD1A9F">
            <w:pPr>
              <w:spacing w:after="0"/>
              <w:jc w:val="center"/>
              <w:rPr>
                <w:color w:val="000000"/>
              </w:rPr>
            </w:pPr>
          </w:p>
        </w:tc>
        <w:tc>
          <w:tcPr>
            <w:tcW w:w="1095" w:type="dxa"/>
          </w:tcPr>
          <w:p w14:paraId="4AD56C43" w14:textId="77777777" w:rsidR="005F4408" w:rsidRDefault="005F4408" w:rsidP="00DD1A9F">
            <w:pPr>
              <w:spacing w:after="0"/>
              <w:jc w:val="center"/>
              <w:rPr>
                <w:color w:val="000000"/>
              </w:rPr>
            </w:pPr>
          </w:p>
        </w:tc>
        <w:tc>
          <w:tcPr>
            <w:tcW w:w="1095" w:type="dxa"/>
          </w:tcPr>
          <w:p w14:paraId="78A71862" w14:textId="77777777" w:rsidR="005F4408" w:rsidRDefault="005F4408" w:rsidP="00DD1A9F">
            <w:pPr>
              <w:spacing w:after="0"/>
              <w:jc w:val="center"/>
              <w:rPr>
                <w:color w:val="000000"/>
              </w:rPr>
            </w:pPr>
          </w:p>
        </w:tc>
        <w:tc>
          <w:tcPr>
            <w:tcW w:w="1095" w:type="dxa"/>
          </w:tcPr>
          <w:p w14:paraId="3D5F63D5" w14:textId="77777777" w:rsidR="005F4408" w:rsidRDefault="005F4408" w:rsidP="00DD1A9F">
            <w:pPr>
              <w:spacing w:after="0"/>
              <w:jc w:val="center"/>
              <w:rPr>
                <w:color w:val="000000"/>
              </w:rPr>
            </w:pPr>
          </w:p>
        </w:tc>
      </w:tr>
      <w:tr w:rsidR="005F4408" w14:paraId="2D546B53" w14:textId="77777777" w:rsidTr="00DD1A9F">
        <w:trPr>
          <w:trHeight w:val="288"/>
        </w:trPr>
        <w:tc>
          <w:tcPr>
            <w:tcW w:w="2010" w:type="dxa"/>
            <w:vAlign w:val="bottom"/>
          </w:tcPr>
          <w:p w14:paraId="1983F728" w14:textId="77777777" w:rsidR="005F4408" w:rsidRDefault="005F4408" w:rsidP="00DD1A9F">
            <w:pPr>
              <w:spacing w:after="0"/>
              <w:rPr>
                <w:color w:val="000000"/>
              </w:rPr>
            </w:pPr>
            <w:r>
              <w:t>Questions Import</w:t>
            </w:r>
          </w:p>
        </w:tc>
        <w:tc>
          <w:tcPr>
            <w:tcW w:w="915" w:type="dxa"/>
            <w:vAlign w:val="bottom"/>
          </w:tcPr>
          <w:p w14:paraId="76AD6BA8" w14:textId="77777777" w:rsidR="005F4408" w:rsidRDefault="005F4408" w:rsidP="00DD1A9F">
            <w:pPr>
              <w:spacing w:after="0"/>
              <w:jc w:val="center"/>
              <w:rPr>
                <w:color w:val="000000"/>
              </w:rPr>
            </w:pPr>
          </w:p>
        </w:tc>
        <w:tc>
          <w:tcPr>
            <w:tcW w:w="930" w:type="dxa"/>
          </w:tcPr>
          <w:p w14:paraId="7607F9B9" w14:textId="77777777" w:rsidR="005F4408" w:rsidRDefault="005F4408" w:rsidP="00DD1A9F">
            <w:pPr>
              <w:spacing w:after="0"/>
              <w:jc w:val="center"/>
              <w:rPr>
                <w:color w:val="000000"/>
              </w:rPr>
            </w:pPr>
          </w:p>
        </w:tc>
        <w:tc>
          <w:tcPr>
            <w:tcW w:w="990" w:type="dxa"/>
          </w:tcPr>
          <w:p w14:paraId="2B042B6A" w14:textId="77777777" w:rsidR="005F4408" w:rsidRDefault="005F4408" w:rsidP="00DD1A9F">
            <w:pPr>
              <w:spacing w:after="0"/>
              <w:jc w:val="center"/>
              <w:rPr>
                <w:color w:val="000000"/>
              </w:rPr>
            </w:pPr>
            <w:r>
              <w:t>X</w:t>
            </w:r>
          </w:p>
        </w:tc>
        <w:tc>
          <w:tcPr>
            <w:tcW w:w="1095" w:type="dxa"/>
          </w:tcPr>
          <w:p w14:paraId="5A024910" w14:textId="77777777" w:rsidR="005F4408" w:rsidRDefault="005F4408" w:rsidP="00DD1A9F">
            <w:pPr>
              <w:spacing w:after="0"/>
              <w:jc w:val="center"/>
              <w:rPr>
                <w:color w:val="000000"/>
              </w:rPr>
            </w:pPr>
          </w:p>
        </w:tc>
        <w:tc>
          <w:tcPr>
            <w:tcW w:w="1095" w:type="dxa"/>
          </w:tcPr>
          <w:p w14:paraId="24B9D690" w14:textId="77777777" w:rsidR="005F4408" w:rsidRDefault="005F4408" w:rsidP="00DD1A9F">
            <w:pPr>
              <w:spacing w:after="0"/>
              <w:jc w:val="center"/>
              <w:rPr>
                <w:color w:val="000000"/>
              </w:rPr>
            </w:pPr>
          </w:p>
        </w:tc>
        <w:tc>
          <w:tcPr>
            <w:tcW w:w="1095" w:type="dxa"/>
          </w:tcPr>
          <w:p w14:paraId="08690D6F" w14:textId="77777777" w:rsidR="005F4408" w:rsidRDefault="005F4408" w:rsidP="00DD1A9F">
            <w:pPr>
              <w:spacing w:after="0"/>
              <w:jc w:val="center"/>
              <w:rPr>
                <w:color w:val="000000"/>
              </w:rPr>
            </w:pPr>
          </w:p>
        </w:tc>
        <w:tc>
          <w:tcPr>
            <w:tcW w:w="1095" w:type="dxa"/>
          </w:tcPr>
          <w:p w14:paraId="41351ADD" w14:textId="77777777" w:rsidR="005F4408" w:rsidRDefault="005F4408" w:rsidP="00DD1A9F">
            <w:pPr>
              <w:spacing w:after="0"/>
              <w:jc w:val="center"/>
              <w:rPr>
                <w:color w:val="000000"/>
              </w:rPr>
            </w:pPr>
          </w:p>
        </w:tc>
      </w:tr>
      <w:tr w:rsidR="005F4408" w14:paraId="747604E8" w14:textId="77777777" w:rsidTr="00DD1A9F">
        <w:trPr>
          <w:trHeight w:val="288"/>
        </w:trPr>
        <w:tc>
          <w:tcPr>
            <w:tcW w:w="2010" w:type="dxa"/>
            <w:vAlign w:val="bottom"/>
          </w:tcPr>
          <w:p w14:paraId="1AA61D3B" w14:textId="77777777" w:rsidR="005F4408" w:rsidRDefault="005F4408" w:rsidP="00DD1A9F">
            <w:pPr>
              <w:spacing w:after="0"/>
              <w:rPr>
                <w:color w:val="000000"/>
              </w:rPr>
            </w:pPr>
            <w:r>
              <w:t>Question Details</w:t>
            </w:r>
          </w:p>
        </w:tc>
        <w:tc>
          <w:tcPr>
            <w:tcW w:w="915" w:type="dxa"/>
            <w:vAlign w:val="bottom"/>
          </w:tcPr>
          <w:p w14:paraId="71BC1E3F" w14:textId="77777777" w:rsidR="005F4408" w:rsidRDefault="005F4408" w:rsidP="00DD1A9F">
            <w:pPr>
              <w:spacing w:after="0"/>
              <w:jc w:val="center"/>
              <w:rPr>
                <w:color w:val="000000"/>
              </w:rPr>
            </w:pPr>
          </w:p>
        </w:tc>
        <w:tc>
          <w:tcPr>
            <w:tcW w:w="930" w:type="dxa"/>
          </w:tcPr>
          <w:p w14:paraId="58E15178" w14:textId="77777777" w:rsidR="005F4408" w:rsidRDefault="005F4408" w:rsidP="00DD1A9F">
            <w:pPr>
              <w:spacing w:after="0"/>
              <w:jc w:val="center"/>
              <w:rPr>
                <w:color w:val="000000"/>
              </w:rPr>
            </w:pPr>
          </w:p>
        </w:tc>
        <w:tc>
          <w:tcPr>
            <w:tcW w:w="990" w:type="dxa"/>
          </w:tcPr>
          <w:p w14:paraId="56FF48BA" w14:textId="77777777" w:rsidR="005F4408" w:rsidRDefault="005F4408" w:rsidP="00DD1A9F">
            <w:pPr>
              <w:spacing w:after="0"/>
              <w:jc w:val="center"/>
              <w:rPr>
                <w:color w:val="000000"/>
              </w:rPr>
            </w:pPr>
            <w:r>
              <w:t>X</w:t>
            </w:r>
          </w:p>
        </w:tc>
        <w:tc>
          <w:tcPr>
            <w:tcW w:w="1095" w:type="dxa"/>
          </w:tcPr>
          <w:p w14:paraId="1A95E323" w14:textId="77777777" w:rsidR="005F4408" w:rsidRDefault="005F4408" w:rsidP="00DD1A9F">
            <w:pPr>
              <w:spacing w:after="0"/>
              <w:jc w:val="center"/>
              <w:rPr>
                <w:color w:val="000000"/>
              </w:rPr>
            </w:pPr>
          </w:p>
        </w:tc>
        <w:tc>
          <w:tcPr>
            <w:tcW w:w="1095" w:type="dxa"/>
          </w:tcPr>
          <w:p w14:paraId="033767D9" w14:textId="77777777" w:rsidR="005F4408" w:rsidRDefault="005F4408" w:rsidP="00DD1A9F">
            <w:pPr>
              <w:spacing w:after="0"/>
              <w:jc w:val="center"/>
              <w:rPr>
                <w:color w:val="000000"/>
              </w:rPr>
            </w:pPr>
          </w:p>
        </w:tc>
        <w:tc>
          <w:tcPr>
            <w:tcW w:w="1095" w:type="dxa"/>
          </w:tcPr>
          <w:p w14:paraId="7F9790CC" w14:textId="77777777" w:rsidR="005F4408" w:rsidRDefault="005F4408" w:rsidP="00DD1A9F">
            <w:pPr>
              <w:spacing w:after="0"/>
              <w:jc w:val="center"/>
              <w:rPr>
                <w:color w:val="000000"/>
              </w:rPr>
            </w:pPr>
          </w:p>
        </w:tc>
        <w:tc>
          <w:tcPr>
            <w:tcW w:w="1095" w:type="dxa"/>
          </w:tcPr>
          <w:p w14:paraId="749ADF50" w14:textId="77777777" w:rsidR="005F4408" w:rsidRDefault="005F4408" w:rsidP="00DD1A9F">
            <w:pPr>
              <w:spacing w:after="0"/>
              <w:jc w:val="center"/>
              <w:rPr>
                <w:color w:val="000000"/>
              </w:rPr>
            </w:pPr>
          </w:p>
        </w:tc>
      </w:tr>
      <w:tr w:rsidR="005F4408" w14:paraId="038DAE3C" w14:textId="77777777" w:rsidTr="00DD1A9F">
        <w:trPr>
          <w:trHeight w:val="288"/>
        </w:trPr>
        <w:tc>
          <w:tcPr>
            <w:tcW w:w="2010" w:type="dxa"/>
            <w:vAlign w:val="bottom"/>
          </w:tcPr>
          <w:p w14:paraId="6EA73A6E" w14:textId="77777777" w:rsidR="005F4408" w:rsidRDefault="005F4408" w:rsidP="00DD1A9F">
            <w:pPr>
              <w:spacing w:after="0"/>
              <w:rPr>
                <w:color w:val="000000"/>
              </w:rPr>
            </w:pPr>
            <w:r>
              <w:t>Test List</w:t>
            </w:r>
          </w:p>
        </w:tc>
        <w:tc>
          <w:tcPr>
            <w:tcW w:w="915" w:type="dxa"/>
            <w:vAlign w:val="bottom"/>
          </w:tcPr>
          <w:p w14:paraId="20797B6F" w14:textId="77777777" w:rsidR="005F4408" w:rsidRDefault="005F4408" w:rsidP="00DD1A9F">
            <w:pPr>
              <w:spacing w:after="0"/>
              <w:jc w:val="center"/>
              <w:rPr>
                <w:color w:val="000000"/>
              </w:rPr>
            </w:pPr>
          </w:p>
        </w:tc>
        <w:tc>
          <w:tcPr>
            <w:tcW w:w="930" w:type="dxa"/>
          </w:tcPr>
          <w:p w14:paraId="6F811355" w14:textId="77777777" w:rsidR="005F4408" w:rsidRDefault="005F4408" w:rsidP="00DD1A9F">
            <w:pPr>
              <w:spacing w:after="0"/>
              <w:jc w:val="center"/>
              <w:rPr>
                <w:color w:val="000000"/>
              </w:rPr>
            </w:pPr>
          </w:p>
        </w:tc>
        <w:tc>
          <w:tcPr>
            <w:tcW w:w="990" w:type="dxa"/>
          </w:tcPr>
          <w:p w14:paraId="45CFA50E" w14:textId="77777777" w:rsidR="005F4408" w:rsidRDefault="005F4408" w:rsidP="00DD1A9F">
            <w:pPr>
              <w:spacing w:after="0"/>
              <w:jc w:val="center"/>
              <w:rPr>
                <w:color w:val="000000"/>
              </w:rPr>
            </w:pPr>
            <w:r>
              <w:t>X</w:t>
            </w:r>
          </w:p>
        </w:tc>
        <w:tc>
          <w:tcPr>
            <w:tcW w:w="1095" w:type="dxa"/>
          </w:tcPr>
          <w:p w14:paraId="49FBE99F" w14:textId="77777777" w:rsidR="005F4408" w:rsidRDefault="005F4408" w:rsidP="00DD1A9F">
            <w:pPr>
              <w:spacing w:after="0"/>
              <w:jc w:val="center"/>
              <w:rPr>
                <w:color w:val="000000"/>
              </w:rPr>
            </w:pPr>
          </w:p>
        </w:tc>
        <w:tc>
          <w:tcPr>
            <w:tcW w:w="1095" w:type="dxa"/>
          </w:tcPr>
          <w:p w14:paraId="603E42F0" w14:textId="77777777" w:rsidR="005F4408" w:rsidRDefault="005F4408" w:rsidP="00DD1A9F">
            <w:pPr>
              <w:spacing w:after="0"/>
              <w:jc w:val="center"/>
              <w:rPr>
                <w:color w:val="000000"/>
              </w:rPr>
            </w:pPr>
          </w:p>
        </w:tc>
        <w:tc>
          <w:tcPr>
            <w:tcW w:w="1095" w:type="dxa"/>
          </w:tcPr>
          <w:p w14:paraId="4F9AEAA5" w14:textId="77777777" w:rsidR="005F4408" w:rsidRDefault="005F4408" w:rsidP="00DD1A9F">
            <w:pPr>
              <w:spacing w:after="0"/>
              <w:jc w:val="center"/>
              <w:rPr>
                <w:color w:val="000000"/>
              </w:rPr>
            </w:pPr>
          </w:p>
        </w:tc>
        <w:tc>
          <w:tcPr>
            <w:tcW w:w="1095" w:type="dxa"/>
          </w:tcPr>
          <w:p w14:paraId="0528A6A5" w14:textId="77777777" w:rsidR="005F4408" w:rsidRDefault="005F4408" w:rsidP="00DD1A9F">
            <w:pPr>
              <w:spacing w:after="0"/>
              <w:jc w:val="center"/>
              <w:rPr>
                <w:color w:val="000000"/>
              </w:rPr>
            </w:pPr>
          </w:p>
        </w:tc>
      </w:tr>
      <w:tr w:rsidR="005F4408" w14:paraId="32F86030" w14:textId="77777777" w:rsidTr="00DD1A9F">
        <w:trPr>
          <w:trHeight w:val="288"/>
        </w:trPr>
        <w:tc>
          <w:tcPr>
            <w:tcW w:w="2010" w:type="dxa"/>
            <w:vAlign w:val="bottom"/>
          </w:tcPr>
          <w:p w14:paraId="6D61E04D" w14:textId="77777777" w:rsidR="005F4408" w:rsidRDefault="005F4408" w:rsidP="00DD1A9F">
            <w:pPr>
              <w:spacing w:after="0"/>
              <w:rPr>
                <w:color w:val="000000"/>
              </w:rPr>
            </w:pPr>
            <w:r>
              <w:t>New Test</w:t>
            </w:r>
          </w:p>
        </w:tc>
        <w:tc>
          <w:tcPr>
            <w:tcW w:w="915" w:type="dxa"/>
            <w:vAlign w:val="bottom"/>
          </w:tcPr>
          <w:p w14:paraId="5EE6E621" w14:textId="77777777" w:rsidR="005F4408" w:rsidRDefault="005F4408" w:rsidP="00DD1A9F">
            <w:pPr>
              <w:spacing w:after="0"/>
              <w:jc w:val="center"/>
              <w:rPr>
                <w:color w:val="000000"/>
              </w:rPr>
            </w:pPr>
          </w:p>
        </w:tc>
        <w:tc>
          <w:tcPr>
            <w:tcW w:w="930" w:type="dxa"/>
          </w:tcPr>
          <w:p w14:paraId="5B175914" w14:textId="77777777" w:rsidR="005F4408" w:rsidRDefault="005F4408" w:rsidP="00DD1A9F">
            <w:pPr>
              <w:spacing w:after="0"/>
              <w:jc w:val="center"/>
              <w:rPr>
                <w:color w:val="000000"/>
              </w:rPr>
            </w:pPr>
          </w:p>
        </w:tc>
        <w:tc>
          <w:tcPr>
            <w:tcW w:w="990" w:type="dxa"/>
          </w:tcPr>
          <w:p w14:paraId="29C12CFB" w14:textId="77777777" w:rsidR="005F4408" w:rsidRDefault="005F4408" w:rsidP="00DD1A9F">
            <w:pPr>
              <w:spacing w:after="0"/>
              <w:jc w:val="center"/>
              <w:rPr>
                <w:color w:val="000000"/>
              </w:rPr>
            </w:pPr>
            <w:r>
              <w:t>X</w:t>
            </w:r>
          </w:p>
        </w:tc>
        <w:tc>
          <w:tcPr>
            <w:tcW w:w="1095" w:type="dxa"/>
          </w:tcPr>
          <w:p w14:paraId="72E7756B" w14:textId="77777777" w:rsidR="005F4408" w:rsidRDefault="005F4408" w:rsidP="00DD1A9F">
            <w:pPr>
              <w:spacing w:after="0"/>
              <w:jc w:val="center"/>
              <w:rPr>
                <w:color w:val="000000"/>
              </w:rPr>
            </w:pPr>
          </w:p>
        </w:tc>
        <w:tc>
          <w:tcPr>
            <w:tcW w:w="1095" w:type="dxa"/>
          </w:tcPr>
          <w:p w14:paraId="34907AB7" w14:textId="77777777" w:rsidR="005F4408" w:rsidRDefault="005F4408" w:rsidP="00DD1A9F">
            <w:pPr>
              <w:spacing w:after="0"/>
              <w:jc w:val="center"/>
              <w:rPr>
                <w:color w:val="000000"/>
              </w:rPr>
            </w:pPr>
          </w:p>
        </w:tc>
        <w:tc>
          <w:tcPr>
            <w:tcW w:w="1095" w:type="dxa"/>
          </w:tcPr>
          <w:p w14:paraId="25C0873D" w14:textId="77777777" w:rsidR="005F4408" w:rsidRDefault="005F4408" w:rsidP="00DD1A9F">
            <w:pPr>
              <w:spacing w:after="0"/>
              <w:jc w:val="center"/>
              <w:rPr>
                <w:color w:val="000000"/>
              </w:rPr>
            </w:pPr>
          </w:p>
        </w:tc>
        <w:tc>
          <w:tcPr>
            <w:tcW w:w="1095" w:type="dxa"/>
          </w:tcPr>
          <w:p w14:paraId="6610F0F2" w14:textId="77777777" w:rsidR="005F4408" w:rsidRDefault="005F4408" w:rsidP="00DD1A9F">
            <w:pPr>
              <w:spacing w:after="0"/>
              <w:jc w:val="center"/>
              <w:rPr>
                <w:color w:val="000000"/>
              </w:rPr>
            </w:pPr>
          </w:p>
        </w:tc>
      </w:tr>
      <w:tr w:rsidR="005F4408" w14:paraId="594363ED" w14:textId="77777777" w:rsidTr="00DD1A9F">
        <w:trPr>
          <w:trHeight w:val="288"/>
        </w:trPr>
        <w:tc>
          <w:tcPr>
            <w:tcW w:w="2010" w:type="dxa"/>
            <w:vAlign w:val="bottom"/>
          </w:tcPr>
          <w:p w14:paraId="7D8ED6F8" w14:textId="77777777" w:rsidR="005F4408" w:rsidRDefault="005F4408" w:rsidP="00DD1A9F">
            <w:pPr>
              <w:spacing w:after="0"/>
              <w:rPr>
                <w:color w:val="000000"/>
              </w:rPr>
            </w:pPr>
            <w:r>
              <w:t>Test Details</w:t>
            </w:r>
          </w:p>
        </w:tc>
        <w:tc>
          <w:tcPr>
            <w:tcW w:w="915" w:type="dxa"/>
            <w:vAlign w:val="bottom"/>
          </w:tcPr>
          <w:p w14:paraId="6BD9D783" w14:textId="77777777" w:rsidR="005F4408" w:rsidRDefault="005F4408" w:rsidP="00DD1A9F">
            <w:pPr>
              <w:spacing w:after="0"/>
              <w:jc w:val="center"/>
              <w:rPr>
                <w:color w:val="000000"/>
              </w:rPr>
            </w:pPr>
          </w:p>
        </w:tc>
        <w:tc>
          <w:tcPr>
            <w:tcW w:w="930" w:type="dxa"/>
          </w:tcPr>
          <w:p w14:paraId="1F2D9A54" w14:textId="77777777" w:rsidR="005F4408" w:rsidRDefault="005F4408" w:rsidP="00DD1A9F">
            <w:pPr>
              <w:spacing w:after="0"/>
              <w:jc w:val="center"/>
              <w:rPr>
                <w:color w:val="000000"/>
              </w:rPr>
            </w:pPr>
          </w:p>
        </w:tc>
        <w:tc>
          <w:tcPr>
            <w:tcW w:w="990" w:type="dxa"/>
          </w:tcPr>
          <w:p w14:paraId="338644FC" w14:textId="77777777" w:rsidR="005F4408" w:rsidRDefault="005F4408" w:rsidP="00DD1A9F">
            <w:pPr>
              <w:spacing w:after="0"/>
              <w:jc w:val="center"/>
              <w:rPr>
                <w:color w:val="000000"/>
              </w:rPr>
            </w:pPr>
            <w:r>
              <w:t>X</w:t>
            </w:r>
          </w:p>
        </w:tc>
        <w:tc>
          <w:tcPr>
            <w:tcW w:w="1095" w:type="dxa"/>
          </w:tcPr>
          <w:p w14:paraId="4111416D" w14:textId="77777777" w:rsidR="005F4408" w:rsidRDefault="005F4408" w:rsidP="00DD1A9F">
            <w:pPr>
              <w:spacing w:after="0"/>
              <w:jc w:val="center"/>
              <w:rPr>
                <w:color w:val="000000"/>
              </w:rPr>
            </w:pPr>
          </w:p>
        </w:tc>
        <w:tc>
          <w:tcPr>
            <w:tcW w:w="1095" w:type="dxa"/>
          </w:tcPr>
          <w:p w14:paraId="4E07D02F" w14:textId="77777777" w:rsidR="005F4408" w:rsidRDefault="005F4408" w:rsidP="00DD1A9F">
            <w:pPr>
              <w:spacing w:after="0"/>
              <w:jc w:val="center"/>
              <w:rPr>
                <w:color w:val="000000"/>
              </w:rPr>
            </w:pPr>
          </w:p>
        </w:tc>
        <w:tc>
          <w:tcPr>
            <w:tcW w:w="1095" w:type="dxa"/>
          </w:tcPr>
          <w:p w14:paraId="1CCA6FE5" w14:textId="77777777" w:rsidR="005F4408" w:rsidRDefault="005F4408" w:rsidP="00DD1A9F">
            <w:pPr>
              <w:spacing w:after="0"/>
              <w:jc w:val="center"/>
              <w:rPr>
                <w:color w:val="000000"/>
              </w:rPr>
            </w:pPr>
          </w:p>
        </w:tc>
        <w:tc>
          <w:tcPr>
            <w:tcW w:w="1095" w:type="dxa"/>
          </w:tcPr>
          <w:p w14:paraId="1D336F59" w14:textId="77777777" w:rsidR="005F4408" w:rsidRDefault="005F4408" w:rsidP="00DD1A9F">
            <w:pPr>
              <w:spacing w:after="0"/>
              <w:jc w:val="center"/>
              <w:rPr>
                <w:color w:val="000000"/>
              </w:rPr>
            </w:pPr>
          </w:p>
        </w:tc>
      </w:tr>
      <w:tr w:rsidR="005F4408" w14:paraId="326908E1" w14:textId="77777777" w:rsidTr="00DD1A9F">
        <w:trPr>
          <w:trHeight w:val="288"/>
        </w:trPr>
        <w:tc>
          <w:tcPr>
            <w:tcW w:w="2010" w:type="dxa"/>
            <w:vAlign w:val="bottom"/>
          </w:tcPr>
          <w:p w14:paraId="095D5697" w14:textId="77777777" w:rsidR="005F4408" w:rsidRDefault="005F4408" w:rsidP="00DD1A9F">
            <w:pPr>
              <w:spacing w:after="0"/>
              <w:rPr>
                <w:color w:val="000000"/>
              </w:rPr>
            </w:pPr>
            <w:r>
              <w:t>Class List</w:t>
            </w:r>
          </w:p>
        </w:tc>
        <w:tc>
          <w:tcPr>
            <w:tcW w:w="915" w:type="dxa"/>
            <w:vAlign w:val="bottom"/>
          </w:tcPr>
          <w:p w14:paraId="5CCF8A03" w14:textId="77777777" w:rsidR="005F4408" w:rsidRDefault="005F4408" w:rsidP="00DD1A9F">
            <w:pPr>
              <w:spacing w:after="0"/>
              <w:jc w:val="center"/>
              <w:rPr>
                <w:color w:val="000000"/>
              </w:rPr>
            </w:pPr>
          </w:p>
        </w:tc>
        <w:tc>
          <w:tcPr>
            <w:tcW w:w="930" w:type="dxa"/>
          </w:tcPr>
          <w:p w14:paraId="20EE86E8" w14:textId="77777777" w:rsidR="005F4408" w:rsidRDefault="005F4408" w:rsidP="00DD1A9F">
            <w:pPr>
              <w:spacing w:after="0"/>
              <w:jc w:val="center"/>
              <w:rPr>
                <w:color w:val="000000"/>
              </w:rPr>
            </w:pPr>
          </w:p>
        </w:tc>
        <w:tc>
          <w:tcPr>
            <w:tcW w:w="990" w:type="dxa"/>
          </w:tcPr>
          <w:p w14:paraId="79BA48BF" w14:textId="77777777" w:rsidR="005F4408" w:rsidRDefault="005F4408" w:rsidP="00DD1A9F">
            <w:pPr>
              <w:spacing w:after="0"/>
              <w:jc w:val="center"/>
              <w:rPr>
                <w:color w:val="000000"/>
              </w:rPr>
            </w:pPr>
          </w:p>
        </w:tc>
        <w:tc>
          <w:tcPr>
            <w:tcW w:w="1095" w:type="dxa"/>
          </w:tcPr>
          <w:p w14:paraId="7A85B8C0" w14:textId="77777777" w:rsidR="005F4408" w:rsidRDefault="005F4408" w:rsidP="00DD1A9F">
            <w:pPr>
              <w:spacing w:after="0"/>
              <w:jc w:val="center"/>
              <w:rPr>
                <w:color w:val="000000"/>
              </w:rPr>
            </w:pPr>
          </w:p>
        </w:tc>
        <w:tc>
          <w:tcPr>
            <w:tcW w:w="1095" w:type="dxa"/>
          </w:tcPr>
          <w:p w14:paraId="770D9735" w14:textId="77777777" w:rsidR="005F4408" w:rsidRDefault="005F4408" w:rsidP="00DD1A9F">
            <w:pPr>
              <w:spacing w:after="0"/>
              <w:jc w:val="center"/>
              <w:rPr>
                <w:color w:val="000000"/>
              </w:rPr>
            </w:pPr>
            <w:r>
              <w:t>X</w:t>
            </w:r>
          </w:p>
        </w:tc>
        <w:tc>
          <w:tcPr>
            <w:tcW w:w="1095" w:type="dxa"/>
          </w:tcPr>
          <w:p w14:paraId="5F6EB706" w14:textId="77777777" w:rsidR="005F4408" w:rsidRDefault="005F4408" w:rsidP="00DD1A9F">
            <w:pPr>
              <w:spacing w:after="0"/>
              <w:jc w:val="center"/>
              <w:rPr>
                <w:color w:val="000000"/>
              </w:rPr>
            </w:pPr>
          </w:p>
        </w:tc>
        <w:tc>
          <w:tcPr>
            <w:tcW w:w="1095" w:type="dxa"/>
          </w:tcPr>
          <w:p w14:paraId="35705B3D" w14:textId="77777777" w:rsidR="005F4408" w:rsidRDefault="005F4408" w:rsidP="00DD1A9F">
            <w:pPr>
              <w:spacing w:after="0"/>
              <w:jc w:val="center"/>
              <w:rPr>
                <w:color w:val="000000"/>
              </w:rPr>
            </w:pPr>
          </w:p>
        </w:tc>
      </w:tr>
      <w:tr w:rsidR="005F4408" w14:paraId="06D1712A" w14:textId="77777777" w:rsidTr="00DD1A9F">
        <w:trPr>
          <w:trHeight w:val="288"/>
        </w:trPr>
        <w:tc>
          <w:tcPr>
            <w:tcW w:w="2010" w:type="dxa"/>
            <w:vAlign w:val="bottom"/>
          </w:tcPr>
          <w:p w14:paraId="028671CA" w14:textId="77777777" w:rsidR="005F4408" w:rsidRDefault="005F4408" w:rsidP="00DD1A9F">
            <w:pPr>
              <w:spacing w:after="0"/>
              <w:rPr>
                <w:color w:val="000000"/>
              </w:rPr>
            </w:pPr>
            <w:r>
              <w:t>Class Details</w:t>
            </w:r>
          </w:p>
        </w:tc>
        <w:tc>
          <w:tcPr>
            <w:tcW w:w="915" w:type="dxa"/>
            <w:vAlign w:val="bottom"/>
          </w:tcPr>
          <w:p w14:paraId="7AC801E2" w14:textId="77777777" w:rsidR="005F4408" w:rsidRDefault="005F4408" w:rsidP="00DD1A9F">
            <w:pPr>
              <w:spacing w:after="0"/>
              <w:jc w:val="center"/>
              <w:rPr>
                <w:color w:val="000000"/>
              </w:rPr>
            </w:pPr>
          </w:p>
        </w:tc>
        <w:tc>
          <w:tcPr>
            <w:tcW w:w="930" w:type="dxa"/>
          </w:tcPr>
          <w:p w14:paraId="65FD4173" w14:textId="77777777" w:rsidR="005F4408" w:rsidRDefault="005F4408" w:rsidP="00DD1A9F">
            <w:pPr>
              <w:spacing w:after="0"/>
              <w:jc w:val="center"/>
              <w:rPr>
                <w:color w:val="000000"/>
              </w:rPr>
            </w:pPr>
          </w:p>
        </w:tc>
        <w:tc>
          <w:tcPr>
            <w:tcW w:w="990" w:type="dxa"/>
          </w:tcPr>
          <w:p w14:paraId="3FC4BD68" w14:textId="77777777" w:rsidR="005F4408" w:rsidRDefault="005F4408" w:rsidP="00DD1A9F">
            <w:pPr>
              <w:spacing w:after="0"/>
              <w:jc w:val="center"/>
              <w:rPr>
                <w:color w:val="000000"/>
              </w:rPr>
            </w:pPr>
          </w:p>
        </w:tc>
        <w:tc>
          <w:tcPr>
            <w:tcW w:w="1095" w:type="dxa"/>
          </w:tcPr>
          <w:p w14:paraId="79A31672" w14:textId="77777777" w:rsidR="005F4408" w:rsidRDefault="005F4408" w:rsidP="00DD1A9F">
            <w:pPr>
              <w:spacing w:after="0"/>
              <w:jc w:val="center"/>
              <w:rPr>
                <w:color w:val="000000"/>
              </w:rPr>
            </w:pPr>
          </w:p>
        </w:tc>
        <w:tc>
          <w:tcPr>
            <w:tcW w:w="1095" w:type="dxa"/>
          </w:tcPr>
          <w:p w14:paraId="00A10130" w14:textId="77777777" w:rsidR="005F4408" w:rsidRDefault="005F4408" w:rsidP="00DD1A9F">
            <w:pPr>
              <w:spacing w:after="0"/>
              <w:jc w:val="center"/>
              <w:rPr>
                <w:color w:val="000000"/>
              </w:rPr>
            </w:pPr>
            <w:r>
              <w:t>X</w:t>
            </w:r>
          </w:p>
        </w:tc>
        <w:tc>
          <w:tcPr>
            <w:tcW w:w="1095" w:type="dxa"/>
          </w:tcPr>
          <w:p w14:paraId="3BB745F6" w14:textId="77777777" w:rsidR="005F4408" w:rsidRDefault="005F4408" w:rsidP="00DD1A9F">
            <w:pPr>
              <w:spacing w:after="0"/>
              <w:jc w:val="center"/>
              <w:rPr>
                <w:color w:val="000000"/>
              </w:rPr>
            </w:pPr>
          </w:p>
        </w:tc>
        <w:tc>
          <w:tcPr>
            <w:tcW w:w="1095" w:type="dxa"/>
          </w:tcPr>
          <w:p w14:paraId="0103B8B4" w14:textId="77777777" w:rsidR="005F4408" w:rsidRDefault="005F4408" w:rsidP="00DD1A9F">
            <w:pPr>
              <w:spacing w:after="0"/>
              <w:jc w:val="center"/>
              <w:rPr>
                <w:color w:val="000000"/>
              </w:rPr>
            </w:pPr>
          </w:p>
        </w:tc>
      </w:tr>
      <w:tr w:rsidR="005F4408" w14:paraId="1E7123B4" w14:textId="77777777" w:rsidTr="00DD1A9F">
        <w:trPr>
          <w:trHeight w:val="288"/>
        </w:trPr>
        <w:tc>
          <w:tcPr>
            <w:tcW w:w="2010" w:type="dxa"/>
            <w:vAlign w:val="bottom"/>
          </w:tcPr>
          <w:p w14:paraId="2BEF0C56" w14:textId="77777777" w:rsidR="005F4408" w:rsidRDefault="005F4408" w:rsidP="00DD1A9F">
            <w:pPr>
              <w:spacing w:after="0"/>
              <w:rPr>
                <w:color w:val="000000"/>
              </w:rPr>
            </w:pPr>
            <w:r>
              <w:t>Lesson List</w:t>
            </w:r>
          </w:p>
        </w:tc>
        <w:tc>
          <w:tcPr>
            <w:tcW w:w="915" w:type="dxa"/>
            <w:vAlign w:val="bottom"/>
          </w:tcPr>
          <w:p w14:paraId="0CB90770" w14:textId="77777777" w:rsidR="005F4408" w:rsidRDefault="005F4408" w:rsidP="00DD1A9F">
            <w:pPr>
              <w:spacing w:after="0"/>
              <w:jc w:val="center"/>
              <w:rPr>
                <w:color w:val="000000"/>
              </w:rPr>
            </w:pPr>
          </w:p>
        </w:tc>
        <w:tc>
          <w:tcPr>
            <w:tcW w:w="930" w:type="dxa"/>
          </w:tcPr>
          <w:p w14:paraId="315F1AC2" w14:textId="77777777" w:rsidR="005F4408" w:rsidRDefault="005F4408" w:rsidP="00DD1A9F">
            <w:pPr>
              <w:spacing w:after="0"/>
              <w:jc w:val="center"/>
              <w:rPr>
                <w:color w:val="000000"/>
              </w:rPr>
            </w:pPr>
          </w:p>
        </w:tc>
        <w:tc>
          <w:tcPr>
            <w:tcW w:w="990" w:type="dxa"/>
          </w:tcPr>
          <w:p w14:paraId="2892561D" w14:textId="77777777" w:rsidR="005F4408" w:rsidRDefault="005F4408" w:rsidP="00DD1A9F">
            <w:pPr>
              <w:spacing w:after="0"/>
              <w:jc w:val="center"/>
              <w:rPr>
                <w:color w:val="000000"/>
              </w:rPr>
            </w:pPr>
          </w:p>
        </w:tc>
        <w:tc>
          <w:tcPr>
            <w:tcW w:w="1095" w:type="dxa"/>
          </w:tcPr>
          <w:p w14:paraId="10FE5943" w14:textId="77777777" w:rsidR="005F4408" w:rsidRDefault="005F4408" w:rsidP="00DD1A9F">
            <w:pPr>
              <w:spacing w:after="0"/>
              <w:jc w:val="center"/>
              <w:rPr>
                <w:color w:val="000000"/>
              </w:rPr>
            </w:pPr>
          </w:p>
        </w:tc>
        <w:tc>
          <w:tcPr>
            <w:tcW w:w="1095" w:type="dxa"/>
          </w:tcPr>
          <w:p w14:paraId="08B31C73" w14:textId="77777777" w:rsidR="005F4408" w:rsidRDefault="005F4408" w:rsidP="00DD1A9F">
            <w:pPr>
              <w:spacing w:after="0"/>
              <w:jc w:val="center"/>
              <w:rPr>
                <w:color w:val="000000"/>
              </w:rPr>
            </w:pPr>
            <w:r>
              <w:t>X</w:t>
            </w:r>
          </w:p>
        </w:tc>
        <w:tc>
          <w:tcPr>
            <w:tcW w:w="1095" w:type="dxa"/>
          </w:tcPr>
          <w:p w14:paraId="5A570CFA" w14:textId="77777777" w:rsidR="005F4408" w:rsidRDefault="005F4408" w:rsidP="00DD1A9F">
            <w:pPr>
              <w:spacing w:after="0"/>
              <w:jc w:val="center"/>
              <w:rPr>
                <w:color w:val="000000"/>
              </w:rPr>
            </w:pPr>
          </w:p>
        </w:tc>
        <w:tc>
          <w:tcPr>
            <w:tcW w:w="1095" w:type="dxa"/>
          </w:tcPr>
          <w:p w14:paraId="5899C6EC" w14:textId="77777777" w:rsidR="005F4408" w:rsidRDefault="005F4408" w:rsidP="00DD1A9F">
            <w:pPr>
              <w:spacing w:after="0"/>
              <w:jc w:val="center"/>
              <w:rPr>
                <w:color w:val="000000"/>
              </w:rPr>
            </w:pPr>
          </w:p>
        </w:tc>
      </w:tr>
      <w:tr w:rsidR="005F4408" w14:paraId="3FC6FD91" w14:textId="77777777" w:rsidTr="00DD1A9F">
        <w:trPr>
          <w:trHeight w:val="288"/>
        </w:trPr>
        <w:tc>
          <w:tcPr>
            <w:tcW w:w="2010" w:type="dxa"/>
            <w:vAlign w:val="bottom"/>
          </w:tcPr>
          <w:p w14:paraId="75736D4E" w14:textId="77777777" w:rsidR="005F4408" w:rsidRDefault="005F4408" w:rsidP="00DD1A9F">
            <w:pPr>
              <w:spacing w:after="0"/>
              <w:rPr>
                <w:color w:val="000000"/>
              </w:rPr>
            </w:pPr>
            <w:r>
              <w:t>Lesson Details</w:t>
            </w:r>
          </w:p>
        </w:tc>
        <w:tc>
          <w:tcPr>
            <w:tcW w:w="915" w:type="dxa"/>
            <w:vAlign w:val="bottom"/>
          </w:tcPr>
          <w:p w14:paraId="68353D06" w14:textId="77777777" w:rsidR="005F4408" w:rsidRDefault="005F4408" w:rsidP="00DD1A9F">
            <w:pPr>
              <w:spacing w:after="0"/>
              <w:jc w:val="center"/>
              <w:rPr>
                <w:color w:val="000000"/>
              </w:rPr>
            </w:pPr>
          </w:p>
        </w:tc>
        <w:tc>
          <w:tcPr>
            <w:tcW w:w="930" w:type="dxa"/>
          </w:tcPr>
          <w:p w14:paraId="5D72FA67" w14:textId="77777777" w:rsidR="005F4408" w:rsidRDefault="005F4408" w:rsidP="00DD1A9F">
            <w:pPr>
              <w:spacing w:after="0"/>
              <w:jc w:val="center"/>
              <w:rPr>
                <w:color w:val="000000"/>
              </w:rPr>
            </w:pPr>
          </w:p>
        </w:tc>
        <w:tc>
          <w:tcPr>
            <w:tcW w:w="990" w:type="dxa"/>
          </w:tcPr>
          <w:p w14:paraId="1EFD187D" w14:textId="77777777" w:rsidR="005F4408" w:rsidRDefault="005F4408" w:rsidP="00DD1A9F">
            <w:pPr>
              <w:spacing w:after="0"/>
              <w:jc w:val="center"/>
              <w:rPr>
                <w:color w:val="000000"/>
              </w:rPr>
            </w:pPr>
          </w:p>
        </w:tc>
        <w:tc>
          <w:tcPr>
            <w:tcW w:w="1095" w:type="dxa"/>
          </w:tcPr>
          <w:p w14:paraId="6EA1296E" w14:textId="77777777" w:rsidR="005F4408" w:rsidRDefault="005F4408" w:rsidP="00DD1A9F">
            <w:pPr>
              <w:spacing w:after="0"/>
              <w:jc w:val="center"/>
              <w:rPr>
                <w:color w:val="000000"/>
              </w:rPr>
            </w:pPr>
          </w:p>
        </w:tc>
        <w:tc>
          <w:tcPr>
            <w:tcW w:w="1095" w:type="dxa"/>
          </w:tcPr>
          <w:p w14:paraId="37BF5FBE" w14:textId="77777777" w:rsidR="005F4408" w:rsidRDefault="005F4408" w:rsidP="00DD1A9F">
            <w:pPr>
              <w:spacing w:after="0"/>
              <w:jc w:val="center"/>
              <w:rPr>
                <w:color w:val="000000"/>
              </w:rPr>
            </w:pPr>
            <w:r>
              <w:t>X</w:t>
            </w:r>
          </w:p>
        </w:tc>
        <w:tc>
          <w:tcPr>
            <w:tcW w:w="1095" w:type="dxa"/>
          </w:tcPr>
          <w:p w14:paraId="43C8BC63" w14:textId="77777777" w:rsidR="005F4408" w:rsidRDefault="005F4408" w:rsidP="00DD1A9F">
            <w:pPr>
              <w:spacing w:after="0"/>
              <w:jc w:val="center"/>
              <w:rPr>
                <w:color w:val="000000"/>
              </w:rPr>
            </w:pPr>
          </w:p>
        </w:tc>
        <w:tc>
          <w:tcPr>
            <w:tcW w:w="1095" w:type="dxa"/>
          </w:tcPr>
          <w:p w14:paraId="06EFFCEE" w14:textId="77777777" w:rsidR="005F4408" w:rsidRDefault="005F4408" w:rsidP="00DD1A9F">
            <w:pPr>
              <w:spacing w:after="0"/>
              <w:jc w:val="center"/>
              <w:rPr>
                <w:color w:val="000000"/>
              </w:rPr>
            </w:pPr>
          </w:p>
        </w:tc>
      </w:tr>
      <w:tr w:rsidR="005F4408" w14:paraId="18092ACB" w14:textId="77777777" w:rsidTr="00DD1A9F">
        <w:trPr>
          <w:trHeight w:val="288"/>
        </w:trPr>
        <w:tc>
          <w:tcPr>
            <w:tcW w:w="2010" w:type="dxa"/>
            <w:vAlign w:val="bottom"/>
          </w:tcPr>
          <w:p w14:paraId="4FFA8BFA" w14:textId="77777777" w:rsidR="005F4408" w:rsidRDefault="005F4408" w:rsidP="00DD1A9F">
            <w:pPr>
              <w:spacing w:after="0"/>
              <w:rPr>
                <w:color w:val="000000"/>
              </w:rPr>
            </w:pPr>
            <w:r>
              <w:t>Flashcard List</w:t>
            </w:r>
          </w:p>
        </w:tc>
        <w:tc>
          <w:tcPr>
            <w:tcW w:w="915" w:type="dxa"/>
            <w:vAlign w:val="bottom"/>
          </w:tcPr>
          <w:p w14:paraId="59D8C9AA" w14:textId="77777777" w:rsidR="005F4408" w:rsidRDefault="005F4408" w:rsidP="00DD1A9F">
            <w:pPr>
              <w:spacing w:after="0"/>
              <w:jc w:val="center"/>
              <w:rPr>
                <w:color w:val="000000"/>
              </w:rPr>
            </w:pPr>
          </w:p>
        </w:tc>
        <w:tc>
          <w:tcPr>
            <w:tcW w:w="930" w:type="dxa"/>
          </w:tcPr>
          <w:p w14:paraId="6CBD6269" w14:textId="77777777" w:rsidR="005F4408" w:rsidRDefault="005F4408" w:rsidP="00DD1A9F">
            <w:pPr>
              <w:spacing w:after="0"/>
              <w:jc w:val="center"/>
              <w:rPr>
                <w:color w:val="000000"/>
              </w:rPr>
            </w:pPr>
          </w:p>
        </w:tc>
        <w:tc>
          <w:tcPr>
            <w:tcW w:w="990" w:type="dxa"/>
          </w:tcPr>
          <w:p w14:paraId="38754650" w14:textId="77777777" w:rsidR="005F4408" w:rsidRDefault="005F4408" w:rsidP="00DD1A9F">
            <w:pPr>
              <w:spacing w:after="0"/>
              <w:jc w:val="center"/>
              <w:rPr>
                <w:color w:val="000000"/>
              </w:rPr>
            </w:pPr>
          </w:p>
        </w:tc>
        <w:tc>
          <w:tcPr>
            <w:tcW w:w="1095" w:type="dxa"/>
          </w:tcPr>
          <w:p w14:paraId="061741C2" w14:textId="77777777" w:rsidR="005F4408" w:rsidRDefault="005F4408" w:rsidP="00DD1A9F">
            <w:pPr>
              <w:spacing w:after="0"/>
              <w:jc w:val="center"/>
              <w:rPr>
                <w:color w:val="000000"/>
              </w:rPr>
            </w:pPr>
          </w:p>
        </w:tc>
        <w:tc>
          <w:tcPr>
            <w:tcW w:w="1095" w:type="dxa"/>
          </w:tcPr>
          <w:p w14:paraId="45426906" w14:textId="77777777" w:rsidR="005F4408" w:rsidRDefault="005F4408" w:rsidP="00DD1A9F">
            <w:pPr>
              <w:spacing w:after="0"/>
              <w:jc w:val="center"/>
              <w:rPr>
                <w:color w:val="000000"/>
              </w:rPr>
            </w:pPr>
            <w:r>
              <w:t>X</w:t>
            </w:r>
          </w:p>
        </w:tc>
        <w:tc>
          <w:tcPr>
            <w:tcW w:w="1095" w:type="dxa"/>
          </w:tcPr>
          <w:p w14:paraId="1FC3D1D7" w14:textId="77777777" w:rsidR="005F4408" w:rsidRDefault="005F4408" w:rsidP="00DD1A9F">
            <w:pPr>
              <w:spacing w:after="0"/>
              <w:jc w:val="center"/>
              <w:rPr>
                <w:color w:val="000000"/>
              </w:rPr>
            </w:pPr>
          </w:p>
        </w:tc>
        <w:tc>
          <w:tcPr>
            <w:tcW w:w="1095" w:type="dxa"/>
          </w:tcPr>
          <w:p w14:paraId="3655E399" w14:textId="77777777" w:rsidR="005F4408" w:rsidRDefault="005F4408" w:rsidP="00DD1A9F">
            <w:pPr>
              <w:spacing w:after="0"/>
              <w:jc w:val="center"/>
              <w:rPr>
                <w:color w:val="000000"/>
              </w:rPr>
            </w:pPr>
          </w:p>
        </w:tc>
      </w:tr>
      <w:tr w:rsidR="005F4408" w14:paraId="4062AADA" w14:textId="77777777" w:rsidTr="00DD1A9F">
        <w:trPr>
          <w:trHeight w:val="288"/>
        </w:trPr>
        <w:tc>
          <w:tcPr>
            <w:tcW w:w="2010" w:type="dxa"/>
            <w:vAlign w:val="bottom"/>
          </w:tcPr>
          <w:p w14:paraId="32BB68CA" w14:textId="77777777" w:rsidR="005F4408" w:rsidRDefault="005F4408" w:rsidP="00DD1A9F">
            <w:pPr>
              <w:spacing w:after="0"/>
              <w:rPr>
                <w:color w:val="000000"/>
              </w:rPr>
            </w:pPr>
            <w:r>
              <w:t>Flashcard Details</w:t>
            </w:r>
          </w:p>
        </w:tc>
        <w:tc>
          <w:tcPr>
            <w:tcW w:w="915" w:type="dxa"/>
            <w:vAlign w:val="bottom"/>
          </w:tcPr>
          <w:p w14:paraId="5AAFEC51" w14:textId="77777777" w:rsidR="005F4408" w:rsidRDefault="005F4408" w:rsidP="00DD1A9F">
            <w:pPr>
              <w:spacing w:after="0"/>
              <w:jc w:val="center"/>
              <w:rPr>
                <w:color w:val="000000"/>
              </w:rPr>
            </w:pPr>
          </w:p>
        </w:tc>
        <w:tc>
          <w:tcPr>
            <w:tcW w:w="930" w:type="dxa"/>
          </w:tcPr>
          <w:p w14:paraId="2A09BE96" w14:textId="77777777" w:rsidR="005F4408" w:rsidRDefault="005F4408" w:rsidP="00DD1A9F">
            <w:pPr>
              <w:spacing w:after="0"/>
              <w:jc w:val="center"/>
              <w:rPr>
                <w:color w:val="000000"/>
              </w:rPr>
            </w:pPr>
          </w:p>
        </w:tc>
        <w:tc>
          <w:tcPr>
            <w:tcW w:w="990" w:type="dxa"/>
          </w:tcPr>
          <w:p w14:paraId="52E14E31" w14:textId="77777777" w:rsidR="005F4408" w:rsidRDefault="005F4408" w:rsidP="00DD1A9F">
            <w:pPr>
              <w:spacing w:after="0"/>
              <w:jc w:val="center"/>
              <w:rPr>
                <w:color w:val="000000"/>
              </w:rPr>
            </w:pPr>
          </w:p>
        </w:tc>
        <w:tc>
          <w:tcPr>
            <w:tcW w:w="1095" w:type="dxa"/>
          </w:tcPr>
          <w:p w14:paraId="28819581" w14:textId="77777777" w:rsidR="005F4408" w:rsidRDefault="005F4408" w:rsidP="00DD1A9F">
            <w:pPr>
              <w:spacing w:after="0"/>
              <w:jc w:val="center"/>
              <w:rPr>
                <w:color w:val="000000"/>
              </w:rPr>
            </w:pPr>
          </w:p>
        </w:tc>
        <w:tc>
          <w:tcPr>
            <w:tcW w:w="1095" w:type="dxa"/>
          </w:tcPr>
          <w:p w14:paraId="0E513854" w14:textId="77777777" w:rsidR="005F4408" w:rsidRDefault="005F4408" w:rsidP="00DD1A9F">
            <w:pPr>
              <w:spacing w:after="0"/>
              <w:jc w:val="center"/>
              <w:rPr>
                <w:color w:val="000000"/>
              </w:rPr>
            </w:pPr>
            <w:r>
              <w:t>X</w:t>
            </w:r>
          </w:p>
        </w:tc>
        <w:tc>
          <w:tcPr>
            <w:tcW w:w="1095" w:type="dxa"/>
          </w:tcPr>
          <w:p w14:paraId="5CEAA669" w14:textId="77777777" w:rsidR="005F4408" w:rsidRDefault="005F4408" w:rsidP="00DD1A9F">
            <w:pPr>
              <w:spacing w:after="0"/>
              <w:jc w:val="center"/>
              <w:rPr>
                <w:color w:val="000000"/>
              </w:rPr>
            </w:pPr>
          </w:p>
        </w:tc>
        <w:tc>
          <w:tcPr>
            <w:tcW w:w="1095" w:type="dxa"/>
          </w:tcPr>
          <w:p w14:paraId="30FEF751" w14:textId="77777777" w:rsidR="005F4408" w:rsidRDefault="005F4408" w:rsidP="00DD1A9F">
            <w:pPr>
              <w:spacing w:after="0"/>
              <w:jc w:val="center"/>
              <w:rPr>
                <w:color w:val="000000"/>
              </w:rPr>
            </w:pPr>
          </w:p>
        </w:tc>
      </w:tr>
      <w:tr w:rsidR="005F4408" w14:paraId="3A00AEED" w14:textId="77777777" w:rsidTr="00DD1A9F">
        <w:trPr>
          <w:trHeight w:val="288"/>
        </w:trPr>
        <w:tc>
          <w:tcPr>
            <w:tcW w:w="2010" w:type="dxa"/>
            <w:vAlign w:val="bottom"/>
          </w:tcPr>
          <w:p w14:paraId="24415187" w14:textId="77777777" w:rsidR="005F4408" w:rsidRDefault="005F4408" w:rsidP="00DD1A9F">
            <w:pPr>
              <w:spacing w:after="0"/>
              <w:rPr>
                <w:color w:val="000000"/>
              </w:rPr>
            </w:pPr>
            <w:r>
              <w:t>Test List</w:t>
            </w:r>
          </w:p>
        </w:tc>
        <w:tc>
          <w:tcPr>
            <w:tcW w:w="915" w:type="dxa"/>
            <w:vAlign w:val="bottom"/>
          </w:tcPr>
          <w:p w14:paraId="78E163D5" w14:textId="77777777" w:rsidR="005F4408" w:rsidRDefault="005F4408" w:rsidP="00DD1A9F">
            <w:pPr>
              <w:spacing w:after="0"/>
              <w:jc w:val="center"/>
              <w:rPr>
                <w:color w:val="000000"/>
              </w:rPr>
            </w:pPr>
          </w:p>
        </w:tc>
        <w:tc>
          <w:tcPr>
            <w:tcW w:w="930" w:type="dxa"/>
          </w:tcPr>
          <w:p w14:paraId="79BFE0A1" w14:textId="77777777" w:rsidR="005F4408" w:rsidRDefault="005F4408" w:rsidP="00DD1A9F">
            <w:pPr>
              <w:spacing w:after="0"/>
              <w:jc w:val="center"/>
              <w:rPr>
                <w:color w:val="000000"/>
              </w:rPr>
            </w:pPr>
          </w:p>
        </w:tc>
        <w:tc>
          <w:tcPr>
            <w:tcW w:w="990" w:type="dxa"/>
          </w:tcPr>
          <w:p w14:paraId="5119833D" w14:textId="77777777" w:rsidR="005F4408" w:rsidRDefault="005F4408" w:rsidP="00DD1A9F">
            <w:pPr>
              <w:spacing w:after="0"/>
              <w:jc w:val="center"/>
              <w:rPr>
                <w:color w:val="000000"/>
              </w:rPr>
            </w:pPr>
          </w:p>
        </w:tc>
        <w:tc>
          <w:tcPr>
            <w:tcW w:w="1095" w:type="dxa"/>
          </w:tcPr>
          <w:p w14:paraId="5ACC93A6" w14:textId="77777777" w:rsidR="005F4408" w:rsidRDefault="005F4408" w:rsidP="00DD1A9F">
            <w:pPr>
              <w:spacing w:after="0"/>
              <w:jc w:val="center"/>
              <w:rPr>
                <w:color w:val="000000"/>
              </w:rPr>
            </w:pPr>
          </w:p>
        </w:tc>
        <w:tc>
          <w:tcPr>
            <w:tcW w:w="1095" w:type="dxa"/>
          </w:tcPr>
          <w:p w14:paraId="754934FF" w14:textId="77777777" w:rsidR="005F4408" w:rsidRDefault="005F4408" w:rsidP="00DD1A9F">
            <w:pPr>
              <w:spacing w:after="0"/>
              <w:jc w:val="center"/>
              <w:rPr>
                <w:color w:val="000000"/>
              </w:rPr>
            </w:pPr>
            <w:r>
              <w:t>X</w:t>
            </w:r>
          </w:p>
        </w:tc>
        <w:tc>
          <w:tcPr>
            <w:tcW w:w="1095" w:type="dxa"/>
          </w:tcPr>
          <w:p w14:paraId="148317D8" w14:textId="77777777" w:rsidR="005F4408" w:rsidRDefault="005F4408" w:rsidP="00DD1A9F">
            <w:pPr>
              <w:spacing w:after="0"/>
              <w:jc w:val="center"/>
              <w:rPr>
                <w:color w:val="000000"/>
              </w:rPr>
            </w:pPr>
          </w:p>
        </w:tc>
        <w:tc>
          <w:tcPr>
            <w:tcW w:w="1095" w:type="dxa"/>
          </w:tcPr>
          <w:p w14:paraId="04368107" w14:textId="77777777" w:rsidR="005F4408" w:rsidRDefault="005F4408" w:rsidP="00DD1A9F">
            <w:pPr>
              <w:spacing w:after="0"/>
              <w:jc w:val="center"/>
              <w:rPr>
                <w:color w:val="000000"/>
              </w:rPr>
            </w:pPr>
          </w:p>
        </w:tc>
      </w:tr>
      <w:tr w:rsidR="005F4408" w14:paraId="77D0DDBD" w14:textId="77777777" w:rsidTr="00DD1A9F">
        <w:trPr>
          <w:trHeight w:val="288"/>
        </w:trPr>
        <w:tc>
          <w:tcPr>
            <w:tcW w:w="2010" w:type="dxa"/>
            <w:vAlign w:val="bottom"/>
          </w:tcPr>
          <w:p w14:paraId="47439B94" w14:textId="77777777" w:rsidR="005F4408" w:rsidRDefault="005F4408" w:rsidP="00DD1A9F">
            <w:pPr>
              <w:spacing w:after="0"/>
              <w:rPr>
                <w:color w:val="000000"/>
              </w:rPr>
            </w:pPr>
            <w:r>
              <w:t>New Test</w:t>
            </w:r>
          </w:p>
        </w:tc>
        <w:tc>
          <w:tcPr>
            <w:tcW w:w="915" w:type="dxa"/>
            <w:vAlign w:val="bottom"/>
          </w:tcPr>
          <w:p w14:paraId="07B462AC" w14:textId="77777777" w:rsidR="005F4408" w:rsidRDefault="005F4408" w:rsidP="00DD1A9F">
            <w:pPr>
              <w:spacing w:after="0"/>
              <w:jc w:val="center"/>
              <w:rPr>
                <w:color w:val="000000"/>
              </w:rPr>
            </w:pPr>
          </w:p>
        </w:tc>
        <w:tc>
          <w:tcPr>
            <w:tcW w:w="930" w:type="dxa"/>
          </w:tcPr>
          <w:p w14:paraId="2E3A1529" w14:textId="77777777" w:rsidR="005F4408" w:rsidRDefault="005F4408" w:rsidP="00DD1A9F">
            <w:pPr>
              <w:spacing w:after="0"/>
              <w:jc w:val="center"/>
              <w:rPr>
                <w:color w:val="000000"/>
              </w:rPr>
            </w:pPr>
          </w:p>
        </w:tc>
        <w:tc>
          <w:tcPr>
            <w:tcW w:w="990" w:type="dxa"/>
          </w:tcPr>
          <w:p w14:paraId="054A93F9" w14:textId="77777777" w:rsidR="005F4408" w:rsidRDefault="005F4408" w:rsidP="00DD1A9F">
            <w:pPr>
              <w:spacing w:after="0"/>
              <w:jc w:val="center"/>
              <w:rPr>
                <w:color w:val="000000"/>
              </w:rPr>
            </w:pPr>
          </w:p>
        </w:tc>
        <w:tc>
          <w:tcPr>
            <w:tcW w:w="1095" w:type="dxa"/>
          </w:tcPr>
          <w:p w14:paraId="191B7547" w14:textId="77777777" w:rsidR="005F4408" w:rsidRDefault="005F4408" w:rsidP="00DD1A9F">
            <w:pPr>
              <w:spacing w:after="0"/>
              <w:jc w:val="center"/>
              <w:rPr>
                <w:color w:val="000000"/>
              </w:rPr>
            </w:pPr>
          </w:p>
        </w:tc>
        <w:tc>
          <w:tcPr>
            <w:tcW w:w="1095" w:type="dxa"/>
          </w:tcPr>
          <w:p w14:paraId="4D6ED2A6" w14:textId="77777777" w:rsidR="005F4408" w:rsidRDefault="005F4408" w:rsidP="00DD1A9F">
            <w:pPr>
              <w:spacing w:after="0"/>
              <w:jc w:val="center"/>
              <w:rPr>
                <w:color w:val="000000"/>
              </w:rPr>
            </w:pPr>
            <w:r>
              <w:t>X</w:t>
            </w:r>
          </w:p>
        </w:tc>
        <w:tc>
          <w:tcPr>
            <w:tcW w:w="1095" w:type="dxa"/>
          </w:tcPr>
          <w:p w14:paraId="2F940A70" w14:textId="77777777" w:rsidR="005F4408" w:rsidRDefault="005F4408" w:rsidP="00DD1A9F">
            <w:pPr>
              <w:spacing w:after="0"/>
              <w:jc w:val="center"/>
              <w:rPr>
                <w:color w:val="000000"/>
              </w:rPr>
            </w:pPr>
          </w:p>
        </w:tc>
        <w:tc>
          <w:tcPr>
            <w:tcW w:w="1095" w:type="dxa"/>
          </w:tcPr>
          <w:p w14:paraId="5D614640" w14:textId="77777777" w:rsidR="005F4408" w:rsidRDefault="005F4408" w:rsidP="00DD1A9F">
            <w:pPr>
              <w:spacing w:after="0"/>
              <w:jc w:val="center"/>
              <w:rPr>
                <w:color w:val="000000"/>
              </w:rPr>
            </w:pPr>
          </w:p>
        </w:tc>
      </w:tr>
      <w:tr w:rsidR="005F4408" w14:paraId="34598A5A" w14:textId="77777777" w:rsidTr="00DD1A9F">
        <w:trPr>
          <w:trHeight w:val="288"/>
        </w:trPr>
        <w:tc>
          <w:tcPr>
            <w:tcW w:w="2010" w:type="dxa"/>
            <w:vAlign w:val="bottom"/>
          </w:tcPr>
          <w:p w14:paraId="22D7895B" w14:textId="77777777" w:rsidR="005F4408" w:rsidRDefault="005F4408" w:rsidP="00DD1A9F">
            <w:pPr>
              <w:spacing w:after="0"/>
              <w:rPr>
                <w:color w:val="000000"/>
              </w:rPr>
            </w:pPr>
            <w:r>
              <w:t>Test Details</w:t>
            </w:r>
          </w:p>
        </w:tc>
        <w:tc>
          <w:tcPr>
            <w:tcW w:w="915" w:type="dxa"/>
            <w:vAlign w:val="bottom"/>
          </w:tcPr>
          <w:p w14:paraId="41BD3EE7" w14:textId="77777777" w:rsidR="005F4408" w:rsidRDefault="005F4408" w:rsidP="00DD1A9F">
            <w:pPr>
              <w:spacing w:after="0"/>
              <w:jc w:val="center"/>
              <w:rPr>
                <w:color w:val="000000"/>
              </w:rPr>
            </w:pPr>
          </w:p>
        </w:tc>
        <w:tc>
          <w:tcPr>
            <w:tcW w:w="930" w:type="dxa"/>
          </w:tcPr>
          <w:p w14:paraId="1422EB67" w14:textId="77777777" w:rsidR="005F4408" w:rsidRDefault="005F4408" w:rsidP="00DD1A9F">
            <w:pPr>
              <w:spacing w:after="0"/>
              <w:jc w:val="center"/>
              <w:rPr>
                <w:color w:val="000000"/>
              </w:rPr>
            </w:pPr>
          </w:p>
        </w:tc>
        <w:tc>
          <w:tcPr>
            <w:tcW w:w="990" w:type="dxa"/>
          </w:tcPr>
          <w:p w14:paraId="1AAD8CD6" w14:textId="77777777" w:rsidR="005F4408" w:rsidRDefault="005F4408" w:rsidP="00DD1A9F">
            <w:pPr>
              <w:spacing w:after="0"/>
              <w:jc w:val="center"/>
              <w:rPr>
                <w:color w:val="000000"/>
              </w:rPr>
            </w:pPr>
          </w:p>
        </w:tc>
        <w:tc>
          <w:tcPr>
            <w:tcW w:w="1095" w:type="dxa"/>
          </w:tcPr>
          <w:p w14:paraId="0F00ACFC" w14:textId="77777777" w:rsidR="005F4408" w:rsidRDefault="005F4408" w:rsidP="00DD1A9F">
            <w:pPr>
              <w:spacing w:after="0"/>
              <w:jc w:val="center"/>
              <w:rPr>
                <w:color w:val="000000"/>
              </w:rPr>
            </w:pPr>
          </w:p>
        </w:tc>
        <w:tc>
          <w:tcPr>
            <w:tcW w:w="1095" w:type="dxa"/>
          </w:tcPr>
          <w:p w14:paraId="27F8FEB7" w14:textId="77777777" w:rsidR="005F4408" w:rsidRDefault="005F4408" w:rsidP="00DD1A9F">
            <w:pPr>
              <w:spacing w:after="0"/>
              <w:jc w:val="center"/>
              <w:rPr>
                <w:color w:val="000000"/>
              </w:rPr>
            </w:pPr>
            <w:r>
              <w:t>X</w:t>
            </w:r>
          </w:p>
        </w:tc>
        <w:tc>
          <w:tcPr>
            <w:tcW w:w="1095" w:type="dxa"/>
          </w:tcPr>
          <w:p w14:paraId="16506AAE" w14:textId="77777777" w:rsidR="005F4408" w:rsidRDefault="005F4408" w:rsidP="00DD1A9F">
            <w:pPr>
              <w:spacing w:after="0"/>
              <w:jc w:val="center"/>
              <w:rPr>
                <w:color w:val="000000"/>
              </w:rPr>
            </w:pPr>
          </w:p>
        </w:tc>
        <w:tc>
          <w:tcPr>
            <w:tcW w:w="1095" w:type="dxa"/>
          </w:tcPr>
          <w:p w14:paraId="26195188" w14:textId="77777777" w:rsidR="005F4408" w:rsidRDefault="005F4408" w:rsidP="00DD1A9F">
            <w:pPr>
              <w:spacing w:after="0"/>
              <w:jc w:val="center"/>
              <w:rPr>
                <w:color w:val="000000"/>
              </w:rPr>
            </w:pPr>
          </w:p>
        </w:tc>
      </w:tr>
      <w:tr w:rsidR="005F4408" w14:paraId="072C31C1" w14:textId="77777777" w:rsidTr="00DD1A9F">
        <w:trPr>
          <w:trHeight w:val="288"/>
        </w:trPr>
        <w:tc>
          <w:tcPr>
            <w:tcW w:w="2010" w:type="dxa"/>
            <w:vAlign w:val="bottom"/>
          </w:tcPr>
          <w:p w14:paraId="6A1D5E28" w14:textId="77777777" w:rsidR="005F4408" w:rsidRDefault="005F4408" w:rsidP="00DD1A9F">
            <w:pPr>
              <w:spacing w:after="0"/>
              <w:rPr>
                <w:color w:val="000000"/>
              </w:rPr>
            </w:pPr>
            <w:r>
              <w:t>Class List</w:t>
            </w:r>
          </w:p>
        </w:tc>
        <w:tc>
          <w:tcPr>
            <w:tcW w:w="915" w:type="dxa"/>
            <w:vAlign w:val="bottom"/>
          </w:tcPr>
          <w:p w14:paraId="03B21EF8" w14:textId="77777777" w:rsidR="005F4408" w:rsidRDefault="005F4408" w:rsidP="00DD1A9F">
            <w:pPr>
              <w:spacing w:after="0"/>
              <w:jc w:val="center"/>
              <w:rPr>
                <w:color w:val="000000"/>
              </w:rPr>
            </w:pPr>
          </w:p>
        </w:tc>
        <w:tc>
          <w:tcPr>
            <w:tcW w:w="930" w:type="dxa"/>
          </w:tcPr>
          <w:p w14:paraId="635ABBED" w14:textId="77777777" w:rsidR="005F4408" w:rsidRDefault="005F4408" w:rsidP="00DD1A9F">
            <w:pPr>
              <w:spacing w:after="0"/>
              <w:jc w:val="center"/>
              <w:rPr>
                <w:color w:val="000000"/>
              </w:rPr>
            </w:pPr>
          </w:p>
        </w:tc>
        <w:tc>
          <w:tcPr>
            <w:tcW w:w="990" w:type="dxa"/>
          </w:tcPr>
          <w:p w14:paraId="2AE856E7" w14:textId="77777777" w:rsidR="005F4408" w:rsidRDefault="005F4408" w:rsidP="00DD1A9F">
            <w:pPr>
              <w:spacing w:after="0"/>
              <w:jc w:val="center"/>
              <w:rPr>
                <w:color w:val="000000"/>
              </w:rPr>
            </w:pPr>
          </w:p>
        </w:tc>
        <w:tc>
          <w:tcPr>
            <w:tcW w:w="1095" w:type="dxa"/>
          </w:tcPr>
          <w:p w14:paraId="2E5AB3A9" w14:textId="77777777" w:rsidR="005F4408" w:rsidRDefault="005F4408" w:rsidP="00DD1A9F">
            <w:pPr>
              <w:spacing w:after="0"/>
              <w:jc w:val="center"/>
              <w:rPr>
                <w:color w:val="000000"/>
              </w:rPr>
            </w:pPr>
          </w:p>
        </w:tc>
        <w:tc>
          <w:tcPr>
            <w:tcW w:w="1095" w:type="dxa"/>
          </w:tcPr>
          <w:p w14:paraId="68AB28C4" w14:textId="77777777" w:rsidR="005F4408" w:rsidRDefault="005F4408" w:rsidP="00DD1A9F">
            <w:pPr>
              <w:spacing w:after="0"/>
              <w:jc w:val="center"/>
              <w:rPr>
                <w:color w:val="000000"/>
              </w:rPr>
            </w:pPr>
          </w:p>
        </w:tc>
        <w:tc>
          <w:tcPr>
            <w:tcW w:w="1095" w:type="dxa"/>
          </w:tcPr>
          <w:p w14:paraId="0947E742" w14:textId="77777777" w:rsidR="005F4408" w:rsidRDefault="005F4408" w:rsidP="00DD1A9F">
            <w:pPr>
              <w:spacing w:after="0"/>
              <w:jc w:val="center"/>
              <w:rPr>
                <w:color w:val="000000"/>
              </w:rPr>
            </w:pPr>
            <w:r>
              <w:t>X</w:t>
            </w:r>
          </w:p>
        </w:tc>
        <w:tc>
          <w:tcPr>
            <w:tcW w:w="1095" w:type="dxa"/>
          </w:tcPr>
          <w:p w14:paraId="267F92B7" w14:textId="77777777" w:rsidR="005F4408" w:rsidRDefault="005F4408" w:rsidP="00DD1A9F">
            <w:pPr>
              <w:spacing w:after="0"/>
              <w:jc w:val="center"/>
              <w:rPr>
                <w:color w:val="000000"/>
              </w:rPr>
            </w:pPr>
          </w:p>
        </w:tc>
      </w:tr>
      <w:tr w:rsidR="005F4408" w14:paraId="4B2A5ABF" w14:textId="77777777" w:rsidTr="00DD1A9F">
        <w:trPr>
          <w:trHeight w:val="288"/>
        </w:trPr>
        <w:tc>
          <w:tcPr>
            <w:tcW w:w="2010" w:type="dxa"/>
            <w:vAlign w:val="bottom"/>
          </w:tcPr>
          <w:p w14:paraId="457D603A" w14:textId="77777777" w:rsidR="005F4408" w:rsidRDefault="005F4408" w:rsidP="00DD1A9F">
            <w:pPr>
              <w:spacing w:after="0"/>
              <w:rPr>
                <w:color w:val="000000"/>
              </w:rPr>
            </w:pPr>
            <w:r>
              <w:t>New Class</w:t>
            </w:r>
          </w:p>
        </w:tc>
        <w:tc>
          <w:tcPr>
            <w:tcW w:w="915" w:type="dxa"/>
            <w:vAlign w:val="bottom"/>
          </w:tcPr>
          <w:p w14:paraId="75E163DD" w14:textId="77777777" w:rsidR="005F4408" w:rsidRDefault="005F4408" w:rsidP="00DD1A9F">
            <w:pPr>
              <w:spacing w:after="0"/>
              <w:jc w:val="center"/>
              <w:rPr>
                <w:color w:val="000000"/>
              </w:rPr>
            </w:pPr>
          </w:p>
        </w:tc>
        <w:tc>
          <w:tcPr>
            <w:tcW w:w="930" w:type="dxa"/>
          </w:tcPr>
          <w:p w14:paraId="62C10A79" w14:textId="77777777" w:rsidR="005F4408" w:rsidRDefault="005F4408" w:rsidP="00DD1A9F">
            <w:pPr>
              <w:spacing w:after="0"/>
              <w:jc w:val="center"/>
              <w:rPr>
                <w:color w:val="000000"/>
              </w:rPr>
            </w:pPr>
          </w:p>
        </w:tc>
        <w:tc>
          <w:tcPr>
            <w:tcW w:w="990" w:type="dxa"/>
          </w:tcPr>
          <w:p w14:paraId="22BBA118" w14:textId="77777777" w:rsidR="005F4408" w:rsidRDefault="005F4408" w:rsidP="00DD1A9F">
            <w:pPr>
              <w:spacing w:after="0"/>
              <w:jc w:val="center"/>
              <w:rPr>
                <w:color w:val="000000"/>
              </w:rPr>
            </w:pPr>
          </w:p>
        </w:tc>
        <w:tc>
          <w:tcPr>
            <w:tcW w:w="1095" w:type="dxa"/>
          </w:tcPr>
          <w:p w14:paraId="131FE718" w14:textId="77777777" w:rsidR="005F4408" w:rsidRDefault="005F4408" w:rsidP="00DD1A9F">
            <w:pPr>
              <w:spacing w:after="0"/>
              <w:jc w:val="center"/>
              <w:rPr>
                <w:color w:val="000000"/>
              </w:rPr>
            </w:pPr>
          </w:p>
        </w:tc>
        <w:tc>
          <w:tcPr>
            <w:tcW w:w="1095" w:type="dxa"/>
          </w:tcPr>
          <w:p w14:paraId="49F1413C" w14:textId="77777777" w:rsidR="005F4408" w:rsidRDefault="005F4408" w:rsidP="00DD1A9F">
            <w:pPr>
              <w:spacing w:after="0"/>
              <w:jc w:val="center"/>
              <w:rPr>
                <w:color w:val="000000"/>
              </w:rPr>
            </w:pPr>
          </w:p>
        </w:tc>
        <w:tc>
          <w:tcPr>
            <w:tcW w:w="1095" w:type="dxa"/>
          </w:tcPr>
          <w:p w14:paraId="47607982" w14:textId="77777777" w:rsidR="005F4408" w:rsidRDefault="005F4408" w:rsidP="00DD1A9F">
            <w:pPr>
              <w:spacing w:after="0"/>
              <w:jc w:val="center"/>
              <w:rPr>
                <w:color w:val="000000"/>
              </w:rPr>
            </w:pPr>
            <w:r>
              <w:t>X</w:t>
            </w:r>
          </w:p>
        </w:tc>
        <w:tc>
          <w:tcPr>
            <w:tcW w:w="1095" w:type="dxa"/>
          </w:tcPr>
          <w:p w14:paraId="5B223A7B" w14:textId="77777777" w:rsidR="005F4408" w:rsidRDefault="005F4408" w:rsidP="00DD1A9F">
            <w:pPr>
              <w:spacing w:after="0"/>
              <w:jc w:val="center"/>
              <w:rPr>
                <w:color w:val="000000"/>
              </w:rPr>
            </w:pPr>
          </w:p>
        </w:tc>
      </w:tr>
      <w:tr w:rsidR="005F4408" w14:paraId="11617D89" w14:textId="77777777" w:rsidTr="00DD1A9F">
        <w:trPr>
          <w:trHeight w:val="288"/>
        </w:trPr>
        <w:tc>
          <w:tcPr>
            <w:tcW w:w="2010" w:type="dxa"/>
            <w:vAlign w:val="bottom"/>
          </w:tcPr>
          <w:p w14:paraId="32E837F7" w14:textId="77777777" w:rsidR="005F4408" w:rsidRDefault="005F4408" w:rsidP="00DD1A9F">
            <w:pPr>
              <w:spacing w:after="0"/>
              <w:rPr>
                <w:color w:val="000000"/>
              </w:rPr>
            </w:pPr>
            <w:r>
              <w:t>Class Details</w:t>
            </w:r>
          </w:p>
        </w:tc>
        <w:tc>
          <w:tcPr>
            <w:tcW w:w="915" w:type="dxa"/>
            <w:vAlign w:val="bottom"/>
          </w:tcPr>
          <w:p w14:paraId="11B7CBC3" w14:textId="77777777" w:rsidR="005F4408" w:rsidRDefault="005F4408" w:rsidP="00DD1A9F">
            <w:pPr>
              <w:spacing w:after="0"/>
              <w:jc w:val="center"/>
              <w:rPr>
                <w:color w:val="000000"/>
              </w:rPr>
            </w:pPr>
          </w:p>
        </w:tc>
        <w:tc>
          <w:tcPr>
            <w:tcW w:w="930" w:type="dxa"/>
          </w:tcPr>
          <w:p w14:paraId="5310A0D3" w14:textId="77777777" w:rsidR="005F4408" w:rsidRDefault="005F4408" w:rsidP="00DD1A9F">
            <w:pPr>
              <w:spacing w:after="0"/>
              <w:jc w:val="center"/>
              <w:rPr>
                <w:color w:val="000000"/>
              </w:rPr>
            </w:pPr>
          </w:p>
        </w:tc>
        <w:tc>
          <w:tcPr>
            <w:tcW w:w="990" w:type="dxa"/>
          </w:tcPr>
          <w:p w14:paraId="3FF6A634" w14:textId="77777777" w:rsidR="005F4408" w:rsidRDefault="005F4408" w:rsidP="00DD1A9F">
            <w:pPr>
              <w:spacing w:after="0"/>
              <w:jc w:val="center"/>
              <w:rPr>
                <w:color w:val="000000"/>
              </w:rPr>
            </w:pPr>
          </w:p>
        </w:tc>
        <w:tc>
          <w:tcPr>
            <w:tcW w:w="1095" w:type="dxa"/>
          </w:tcPr>
          <w:p w14:paraId="7452F3C7" w14:textId="77777777" w:rsidR="005F4408" w:rsidRDefault="005F4408" w:rsidP="00DD1A9F">
            <w:pPr>
              <w:spacing w:after="0"/>
              <w:jc w:val="center"/>
              <w:rPr>
                <w:color w:val="000000"/>
              </w:rPr>
            </w:pPr>
          </w:p>
        </w:tc>
        <w:tc>
          <w:tcPr>
            <w:tcW w:w="1095" w:type="dxa"/>
          </w:tcPr>
          <w:p w14:paraId="2D5EFFCC" w14:textId="77777777" w:rsidR="005F4408" w:rsidRDefault="005F4408" w:rsidP="00DD1A9F">
            <w:pPr>
              <w:spacing w:after="0"/>
              <w:jc w:val="center"/>
              <w:rPr>
                <w:color w:val="000000"/>
              </w:rPr>
            </w:pPr>
          </w:p>
        </w:tc>
        <w:tc>
          <w:tcPr>
            <w:tcW w:w="1095" w:type="dxa"/>
          </w:tcPr>
          <w:p w14:paraId="3087FB2B" w14:textId="77777777" w:rsidR="005F4408" w:rsidRDefault="005F4408" w:rsidP="00DD1A9F">
            <w:pPr>
              <w:spacing w:after="0"/>
              <w:jc w:val="center"/>
              <w:rPr>
                <w:color w:val="000000"/>
              </w:rPr>
            </w:pPr>
            <w:r>
              <w:t>X</w:t>
            </w:r>
          </w:p>
        </w:tc>
        <w:tc>
          <w:tcPr>
            <w:tcW w:w="1095" w:type="dxa"/>
          </w:tcPr>
          <w:p w14:paraId="6BBB7417" w14:textId="77777777" w:rsidR="005F4408" w:rsidRDefault="005F4408" w:rsidP="00DD1A9F">
            <w:pPr>
              <w:spacing w:after="0"/>
              <w:jc w:val="center"/>
              <w:rPr>
                <w:color w:val="000000"/>
              </w:rPr>
            </w:pPr>
          </w:p>
        </w:tc>
      </w:tr>
      <w:tr w:rsidR="005F4408" w14:paraId="29732FB7" w14:textId="77777777" w:rsidTr="00DD1A9F">
        <w:trPr>
          <w:trHeight w:val="288"/>
        </w:trPr>
        <w:tc>
          <w:tcPr>
            <w:tcW w:w="2010" w:type="dxa"/>
            <w:vAlign w:val="bottom"/>
          </w:tcPr>
          <w:p w14:paraId="6419A8E4" w14:textId="77777777" w:rsidR="005F4408" w:rsidRDefault="005F4408" w:rsidP="00DD1A9F">
            <w:pPr>
              <w:spacing w:after="0"/>
              <w:rPr>
                <w:color w:val="000000"/>
              </w:rPr>
            </w:pPr>
            <w:r>
              <w:t>Session List</w:t>
            </w:r>
          </w:p>
        </w:tc>
        <w:tc>
          <w:tcPr>
            <w:tcW w:w="915" w:type="dxa"/>
            <w:vAlign w:val="bottom"/>
          </w:tcPr>
          <w:p w14:paraId="47710E8A" w14:textId="77777777" w:rsidR="005F4408" w:rsidRDefault="005F4408" w:rsidP="00DD1A9F">
            <w:pPr>
              <w:spacing w:after="0"/>
              <w:jc w:val="center"/>
              <w:rPr>
                <w:color w:val="000000"/>
              </w:rPr>
            </w:pPr>
          </w:p>
        </w:tc>
        <w:tc>
          <w:tcPr>
            <w:tcW w:w="930" w:type="dxa"/>
          </w:tcPr>
          <w:p w14:paraId="5747AA8F" w14:textId="77777777" w:rsidR="005F4408" w:rsidRDefault="005F4408" w:rsidP="00DD1A9F">
            <w:pPr>
              <w:spacing w:after="0"/>
              <w:jc w:val="center"/>
              <w:rPr>
                <w:color w:val="000000"/>
              </w:rPr>
            </w:pPr>
          </w:p>
        </w:tc>
        <w:tc>
          <w:tcPr>
            <w:tcW w:w="990" w:type="dxa"/>
          </w:tcPr>
          <w:p w14:paraId="73671566" w14:textId="77777777" w:rsidR="005F4408" w:rsidRDefault="005F4408" w:rsidP="00DD1A9F">
            <w:pPr>
              <w:spacing w:after="0"/>
              <w:jc w:val="center"/>
              <w:rPr>
                <w:color w:val="000000"/>
              </w:rPr>
            </w:pPr>
          </w:p>
        </w:tc>
        <w:tc>
          <w:tcPr>
            <w:tcW w:w="1095" w:type="dxa"/>
          </w:tcPr>
          <w:p w14:paraId="54ACE802" w14:textId="77777777" w:rsidR="005F4408" w:rsidRDefault="005F4408" w:rsidP="00DD1A9F">
            <w:pPr>
              <w:spacing w:after="0"/>
              <w:jc w:val="center"/>
              <w:rPr>
                <w:color w:val="000000"/>
              </w:rPr>
            </w:pPr>
          </w:p>
        </w:tc>
        <w:tc>
          <w:tcPr>
            <w:tcW w:w="1095" w:type="dxa"/>
          </w:tcPr>
          <w:p w14:paraId="084D7B9B" w14:textId="77777777" w:rsidR="005F4408" w:rsidRDefault="005F4408" w:rsidP="00DD1A9F">
            <w:pPr>
              <w:spacing w:after="0"/>
              <w:jc w:val="center"/>
              <w:rPr>
                <w:color w:val="000000"/>
              </w:rPr>
            </w:pPr>
          </w:p>
        </w:tc>
        <w:tc>
          <w:tcPr>
            <w:tcW w:w="1095" w:type="dxa"/>
          </w:tcPr>
          <w:p w14:paraId="1F8BABD9" w14:textId="77777777" w:rsidR="005F4408" w:rsidRDefault="005F4408" w:rsidP="00DD1A9F">
            <w:pPr>
              <w:spacing w:after="0"/>
              <w:jc w:val="center"/>
              <w:rPr>
                <w:color w:val="000000"/>
              </w:rPr>
            </w:pPr>
            <w:r>
              <w:t>X</w:t>
            </w:r>
          </w:p>
        </w:tc>
        <w:tc>
          <w:tcPr>
            <w:tcW w:w="1095" w:type="dxa"/>
          </w:tcPr>
          <w:p w14:paraId="4C4C62B2" w14:textId="77777777" w:rsidR="005F4408" w:rsidRDefault="005F4408" w:rsidP="00DD1A9F">
            <w:pPr>
              <w:spacing w:after="0"/>
              <w:jc w:val="center"/>
              <w:rPr>
                <w:color w:val="000000"/>
              </w:rPr>
            </w:pPr>
          </w:p>
        </w:tc>
      </w:tr>
      <w:tr w:rsidR="005F4408" w14:paraId="38844060" w14:textId="77777777" w:rsidTr="00DD1A9F">
        <w:trPr>
          <w:trHeight w:val="288"/>
        </w:trPr>
        <w:tc>
          <w:tcPr>
            <w:tcW w:w="2010" w:type="dxa"/>
            <w:vAlign w:val="bottom"/>
          </w:tcPr>
          <w:p w14:paraId="42FA4C48" w14:textId="77777777" w:rsidR="005F4408" w:rsidRDefault="005F4408" w:rsidP="00DD1A9F">
            <w:pPr>
              <w:spacing w:after="0"/>
              <w:rPr>
                <w:color w:val="000000"/>
              </w:rPr>
            </w:pPr>
            <w:r>
              <w:t>New Session</w:t>
            </w:r>
          </w:p>
        </w:tc>
        <w:tc>
          <w:tcPr>
            <w:tcW w:w="915" w:type="dxa"/>
            <w:vAlign w:val="bottom"/>
          </w:tcPr>
          <w:p w14:paraId="174D46F7" w14:textId="77777777" w:rsidR="005F4408" w:rsidRDefault="005F4408" w:rsidP="00DD1A9F">
            <w:pPr>
              <w:spacing w:after="0"/>
              <w:jc w:val="center"/>
              <w:rPr>
                <w:color w:val="000000"/>
              </w:rPr>
            </w:pPr>
          </w:p>
        </w:tc>
        <w:tc>
          <w:tcPr>
            <w:tcW w:w="930" w:type="dxa"/>
          </w:tcPr>
          <w:p w14:paraId="0AA83F49" w14:textId="77777777" w:rsidR="005F4408" w:rsidRDefault="005F4408" w:rsidP="00DD1A9F">
            <w:pPr>
              <w:spacing w:after="0"/>
              <w:jc w:val="center"/>
              <w:rPr>
                <w:color w:val="000000"/>
              </w:rPr>
            </w:pPr>
          </w:p>
        </w:tc>
        <w:tc>
          <w:tcPr>
            <w:tcW w:w="990" w:type="dxa"/>
          </w:tcPr>
          <w:p w14:paraId="739086EB" w14:textId="77777777" w:rsidR="005F4408" w:rsidRDefault="005F4408" w:rsidP="00DD1A9F">
            <w:pPr>
              <w:spacing w:after="0"/>
              <w:jc w:val="center"/>
              <w:rPr>
                <w:color w:val="000000"/>
              </w:rPr>
            </w:pPr>
          </w:p>
        </w:tc>
        <w:tc>
          <w:tcPr>
            <w:tcW w:w="1095" w:type="dxa"/>
          </w:tcPr>
          <w:p w14:paraId="0A94D671" w14:textId="77777777" w:rsidR="005F4408" w:rsidRDefault="005F4408" w:rsidP="00DD1A9F">
            <w:pPr>
              <w:spacing w:after="0"/>
              <w:jc w:val="center"/>
              <w:rPr>
                <w:color w:val="000000"/>
              </w:rPr>
            </w:pPr>
          </w:p>
        </w:tc>
        <w:tc>
          <w:tcPr>
            <w:tcW w:w="1095" w:type="dxa"/>
          </w:tcPr>
          <w:p w14:paraId="0AF36447" w14:textId="77777777" w:rsidR="005F4408" w:rsidRDefault="005F4408" w:rsidP="00DD1A9F">
            <w:pPr>
              <w:spacing w:after="0"/>
              <w:jc w:val="center"/>
              <w:rPr>
                <w:color w:val="000000"/>
              </w:rPr>
            </w:pPr>
          </w:p>
        </w:tc>
        <w:tc>
          <w:tcPr>
            <w:tcW w:w="1095" w:type="dxa"/>
          </w:tcPr>
          <w:p w14:paraId="365AA640" w14:textId="77777777" w:rsidR="005F4408" w:rsidRDefault="005F4408" w:rsidP="00DD1A9F">
            <w:pPr>
              <w:spacing w:after="0"/>
              <w:jc w:val="center"/>
              <w:rPr>
                <w:color w:val="000000"/>
              </w:rPr>
            </w:pPr>
            <w:r>
              <w:t>X</w:t>
            </w:r>
          </w:p>
        </w:tc>
        <w:tc>
          <w:tcPr>
            <w:tcW w:w="1095" w:type="dxa"/>
          </w:tcPr>
          <w:p w14:paraId="4EA8B067" w14:textId="77777777" w:rsidR="005F4408" w:rsidRDefault="005F4408" w:rsidP="00DD1A9F">
            <w:pPr>
              <w:spacing w:after="0"/>
              <w:jc w:val="center"/>
              <w:rPr>
                <w:color w:val="000000"/>
              </w:rPr>
            </w:pPr>
          </w:p>
        </w:tc>
      </w:tr>
      <w:tr w:rsidR="005F4408" w14:paraId="30945B11" w14:textId="77777777" w:rsidTr="00DD1A9F">
        <w:trPr>
          <w:trHeight w:val="288"/>
        </w:trPr>
        <w:tc>
          <w:tcPr>
            <w:tcW w:w="2010" w:type="dxa"/>
            <w:vAlign w:val="bottom"/>
          </w:tcPr>
          <w:p w14:paraId="44A67E5D" w14:textId="77777777" w:rsidR="005F4408" w:rsidRDefault="005F4408" w:rsidP="00DD1A9F">
            <w:pPr>
              <w:spacing w:after="0"/>
              <w:rPr>
                <w:color w:val="000000"/>
              </w:rPr>
            </w:pPr>
            <w:r>
              <w:t>Session Details</w:t>
            </w:r>
          </w:p>
        </w:tc>
        <w:tc>
          <w:tcPr>
            <w:tcW w:w="915" w:type="dxa"/>
            <w:vAlign w:val="bottom"/>
          </w:tcPr>
          <w:p w14:paraId="424A874F" w14:textId="77777777" w:rsidR="005F4408" w:rsidRDefault="005F4408" w:rsidP="00DD1A9F">
            <w:pPr>
              <w:spacing w:after="0"/>
              <w:jc w:val="center"/>
              <w:rPr>
                <w:color w:val="000000"/>
              </w:rPr>
            </w:pPr>
          </w:p>
        </w:tc>
        <w:tc>
          <w:tcPr>
            <w:tcW w:w="930" w:type="dxa"/>
          </w:tcPr>
          <w:p w14:paraId="4035AD27" w14:textId="77777777" w:rsidR="005F4408" w:rsidRDefault="005F4408" w:rsidP="00DD1A9F">
            <w:pPr>
              <w:spacing w:after="0"/>
              <w:jc w:val="center"/>
              <w:rPr>
                <w:color w:val="000000"/>
              </w:rPr>
            </w:pPr>
          </w:p>
        </w:tc>
        <w:tc>
          <w:tcPr>
            <w:tcW w:w="990" w:type="dxa"/>
          </w:tcPr>
          <w:p w14:paraId="664087A2" w14:textId="77777777" w:rsidR="005F4408" w:rsidRDefault="005F4408" w:rsidP="00DD1A9F">
            <w:pPr>
              <w:spacing w:after="0"/>
              <w:jc w:val="center"/>
              <w:rPr>
                <w:color w:val="000000"/>
              </w:rPr>
            </w:pPr>
          </w:p>
        </w:tc>
        <w:tc>
          <w:tcPr>
            <w:tcW w:w="1095" w:type="dxa"/>
          </w:tcPr>
          <w:p w14:paraId="54A04338" w14:textId="77777777" w:rsidR="005F4408" w:rsidRDefault="005F4408" w:rsidP="00DD1A9F">
            <w:pPr>
              <w:spacing w:after="0"/>
              <w:jc w:val="center"/>
              <w:rPr>
                <w:color w:val="000000"/>
              </w:rPr>
            </w:pPr>
          </w:p>
        </w:tc>
        <w:tc>
          <w:tcPr>
            <w:tcW w:w="1095" w:type="dxa"/>
          </w:tcPr>
          <w:p w14:paraId="233F8E5E" w14:textId="77777777" w:rsidR="005F4408" w:rsidRDefault="005F4408" w:rsidP="00DD1A9F">
            <w:pPr>
              <w:spacing w:after="0"/>
              <w:jc w:val="center"/>
              <w:rPr>
                <w:color w:val="000000"/>
              </w:rPr>
            </w:pPr>
          </w:p>
        </w:tc>
        <w:tc>
          <w:tcPr>
            <w:tcW w:w="1095" w:type="dxa"/>
          </w:tcPr>
          <w:p w14:paraId="58456983" w14:textId="77777777" w:rsidR="005F4408" w:rsidRDefault="005F4408" w:rsidP="00DD1A9F">
            <w:pPr>
              <w:spacing w:after="0"/>
              <w:jc w:val="center"/>
              <w:rPr>
                <w:color w:val="000000"/>
              </w:rPr>
            </w:pPr>
            <w:r>
              <w:t>X</w:t>
            </w:r>
          </w:p>
        </w:tc>
        <w:tc>
          <w:tcPr>
            <w:tcW w:w="1095" w:type="dxa"/>
          </w:tcPr>
          <w:p w14:paraId="79EDBDB9" w14:textId="77777777" w:rsidR="005F4408" w:rsidRDefault="005F4408" w:rsidP="00DD1A9F">
            <w:pPr>
              <w:spacing w:after="0"/>
              <w:jc w:val="center"/>
              <w:rPr>
                <w:color w:val="000000"/>
              </w:rPr>
            </w:pPr>
          </w:p>
        </w:tc>
      </w:tr>
      <w:tr w:rsidR="005F4408" w14:paraId="497F3906" w14:textId="77777777" w:rsidTr="00DD1A9F">
        <w:trPr>
          <w:trHeight w:val="288"/>
        </w:trPr>
        <w:tc>
          <w:tcPr>
            <w:tcW w:w="2010" w:type="dxa"/>
            <w:vAlign w:val="bottom"/>
          </w:tcPr>
          <w:p w14:paraId="46767491" w14:textId="77777777" w:rsidR="005F4408" w:rsidRDefault="005F4408" w:rsidP="00DD1A9F">
            <w:pPr>
              <w:spacing w:after="0"/>
              <w:rPr>
                <w:color w:val="000000"/>
              </w:rPr>
            </w:pPr>
            <w:r>
              <w:t>Student List</w:t>
            </w:r>
          </w:p>
        </w:tc>
        <w:tc>
          <w:tcPr>
            <w:tcW w:w="915" w:type="dxa"/>
            <w:vAlign w:val="bottom"/>
          </w:tcPr>
          <w:p w14:paraId="4962ACE7" w14:textId="77777777" w:rsidR="005F4408" w:rsidRDefault="005F4408" w:rsidP="00DD1A9F">
            <w:pPr>
              <w:spacing w:after="0"/>
              <w:jc w:val="center"/>
              <w:rPr>
                <w:color w:val="000000"/>
              </w:rPr>
            </w:pPr>
          </w:p>
        </w:tc>
        <w:tc>
          <w:tcPr>
            <w:tcW w:w="930" w:type="dxa"/>
          </w:tcPr>
          <w:p w14:paraId="698FE5AB" w14:textId="77777777" w:rsidR="005F4408" w:rsidRDefault="005F4408" w:rsidP="00DD1A9F">
            <w:pPr>
              <w:spacing w:after="0"/>
              <w:jc w:val="center"/>
              <w:rPr>
                <w:color w:val="000000"/>
              </w:rPr>
            </w:pPr>
          </w:p>
        </w:tc>
        <w:tc>
          <w:tcPr>
            <w:tcW w:w="990" w:type="dxa"/>
          </w:tcPr>
          <w:p w14:paraId="506AC376" w14:textId="77777777" w:rsidR="005F4408" w:rsidRDefault="005F4408" w:rsidP="00DD1A9F">
            <w:pPr>
              <w:spacing w:after="0"/>
              <w:jc w:val="center"/>
              <w:rPr>
                <w:color w:val="000000"/>
              </w:rPr>
            </w:pPr>
          </w:p>
        </w:tc>
        <w:tc>
          <w:tcPr>
            <w:tcW w:w="1095" w:type="dxa"/>
          </w:tcPr>
          <w:p w14:paraId="2AD966C0" w14:textId="77777777" w:rsidR="005F4408" w:rsidRDefault="005F4408" w:rsidP="00DD1A9F">
            <w:pPr>
              <w:spacing w:after="0"/>
              <w:jc w:val="center"/>
              <w:rPr>
                <w:color w:val="000000"/>
              </w:rPr>
            </w:pPr>
          </w:p>
        </w:tc>
        <w:tc>
          <w:tcPr>
            <w:tcW w:w="1095" w:type="dxa"/>
          </w:tcPr>
          <w:p w14:paraId="7147A844" w14:textId="77777777" w:rsidR="005F4408" w:rsidRDefault="005F4408" w:rsidP="00DD1A9F">
            <w:pPr>
              <w:spacing w:after="0"/>
              <w:jc w:val="center"/>
              <w:rPr>
                <w:color w:val="000000"/>
              </w:rPr>
            </w:pPr>
          </w:p>
        </w:tc>
        <w:tc>
          <w:tcPr>
            <w:tcW w:w="1095" w:type="dxa"/>
          </w:tcPr>
          <w:p w14:paraId="650F34B5" w14:textId="77777777" w:rsidR="005F4408" w:rsidRDefault="005F4408" w:rsidP="00DD1A9F">
            <w:pPr>
              <w:spacing w:after="0"/>
              <w:jc w:val="center"/>
              <w:rPr>
                <w:color w:val="000000"/>
              </w:rPr>
            </w:pPr>
            <w:r>
              <w:t>X</w:t>
            </w:r>
          </w:p>
        </w:tc>
        <w:tc>
          <w:tcPr>
            <w:tcW w:w="1095" w:type="dxa"/>
          </w:tcPr>
          <w:p w14:paraId="1365F546" w14:textId="77777777" w:rsidR="005F4408" w:rsidRDefault="005F4408" w:rsidP="00DD1A9F">
            <w:pPr>
              <w:spacing w:after="0"/>
              <w:jc w:val="center"/>
              <w:rPr>
                <w:color w:val="000000"/>
              </w:rPr>
            </w:pPr>
          </w:p>
        </w:tc>
      </w:tr>
      <w:tr w:rsidR="005F4408" w14:paraId="23D6CC6C" w14:textId="77777777" w:rsidTr="00DD1A9F">
        <w:trPr>
          <w:trHeight w:val="288"/>
        </w:trPr>
        <w:tc>
          <w:tcPr>
            <w:tcW w:w="2010" w:type="dxa"/>
            <w:vAlign w:val="bottom"/>
          </w:tcPr>
          <w:p w14:paraId="30BB76AB" w14:textId="77777777" w:rsidR="005F4408" w:rsidRDefault="005F4408" w:rsidP="00DD1A9F">
            <w:pPr>
              <w:spacing w:after="0"/>
              <w:rPr>
                <w:color w:val="000000"/>
              </w:rPr>
            </w:pPr>
            <w:r>
              <w:t>New Student</w:t>
            </w:r>
          </w:p>
        </w:tc>
        <w:tc>
          <w:tcPr>
            <w:tcW w:w="915" w:type="dxa"/>
            <w:vAlign w:val="bottom"/>
          </w:tcPr>
          <w:p w14:paraId="22C44FA5" w14:textId="77777777" w:rsidR="005F4408" w:rsidRDefault="005F4408" w:rsidP="00DD1A9F">
            <w:pPr>
              <w:spacing w:after="0"/>
              <w:jc w:val="center"/>
              <w:rPr>
                <w:color w:val="000000"/>
              </w:rPr>
            </w:pPr>
          </w:p>
        </w:tc>
        <w:tc>
          <w:tcPr>
            <w:tcW w:w="930" w:type="dxa"/>
          </w:tcPr>
          <w:p w14:paraId="60303864" w14:textId="77777777" w:rsidR="005F4408" w:rsidRDefault="005F4408" w:rsidP="00DD1A9F">
            <w:pPr>
              <w:spacing w:after="0"/>
              <w:jc w:val="center"/>
              <w:rPr>
                <w:color w:val="000000"/>
              </w:rPr>
            </w:pPr>
          </w:p>
        </w:tc>
        <w:tc>
          <w:tcPr>
            <w:tcW w:w="990" w:type="dxa"/>
          </w:tcPr>
          <w:p w14:paraId="34F05129" w14:textId="77777777" w:rsidR="005F4408" w:rsidRDefault="005F4408" w:rsidP="00DD1A9F">
            <w:pPr>
              <w:spacing w:after="0"/>
              <w:jc w:val="center"/>
              <w:rPr>
                <w:color w:val="000000"/>
              </w:rPr>
            </w:pPr>
          </w:p>
        </w:tc>
        <w:tc>
          <w:tcPr>
            <w:tcW w:w="1095" w:type="dxa"/>
          </w:tcPr>
          <w:p w14:paraId="02665CE7" w14:textId="77777777" w:rsidR="005F4408" w:rsidRDefault="005F4408" w:rsidP="00DD1A9F">
            <w:pPr>
              <w:spacing w:after="0"/>
              <w:jc w:val="center"/>
              <w:rPr>
                <w:color w:val="000000"/>
              </w:rPr>
            </w:pPr>
          </w:p>
        </w:tc>
        <w:tc>
          <w:tcPr>
            <w:tcW w:w="1095" w:type="dxa"/>
          </w:tcPr>
          <w:p w14:paraId="2C06B694" w14:textId="77777777" w:rsidR="005F4408" w:rsidRDefault="005F4408" w:rsidP="00DD1A9F">
            <w:pPr>
              <w:spacing w:after="0"/>
              <w:jc w:val="center"/>
              <w:rPr>
                <w:color w:val="000000"/>
              </w:rPr>
            </w:pPr>
          </w:p>
        </w:tc>
        <w:tc>
          <w:tcPr>
            <w:tcW w:w="1095" w:type="dxa"/>
          </w:tcPr>
          <w:p w14:paraId="18970923" w14:textId="77777777" w:rsidR="005F4408" w:rsidRDefault="005F4408" w:rsidP="00DD1A9F">
            <w:pPr>
              <w:spacing w:after="0"/>
              <w:jc w:val="center"/>
              <w:rPr>
                <w:color w:val="000000"/>
              </w:rPr>
            </w:pPr>
            <w:r>
              <w:t>X</w:t>
            </w:r>
          </w:p>
        </w:tc>
        <w:tc>
          <w:tcPr>
            <w:tcW w:w="1095" w:type="dxa"/>
          </w:tcPr>
          <w:p w14:paraId="75464520" w14:textId="77777777" w:rsidR="005F4408" w:rsidRDefault="005F4408" w:rsidP="00DD1A9F">
            <w:pPr>
              <w:spacing w:after="0"/>
              <w:jc w:val="center"/>
              <w:rPr>
                <w:color w:val="000000"/>
              </w:rPr>
            </w:pPr>
          </w:p>
        </w:tc>
      </w:tr>
      <w:tr w:rsidR="005F4408" w14:paraId="36DC585B" w14:textId="77777777" w:rsidTr="00DD1A9F">
        <w:trPr>
          <w:trHeight w:val="288"/>
        </w:trPr>
        <w:tc>
          <w:tcPr>
            <w:tcW w:w="2010" w:type="dxa"/>
            <w:vAlign w:val="bottom"/>
          </w:tcPr>
          <w:p w14:paraId="026CFF04" w14:textId="77777777" w:rsidR="005F4408" w:rsidRDefault="005F4408" w:rsidP="00DD1A9F">
            <w:pPr>
              <w:spacing w:after="0"/>
              <w:rPr>
                <w:color w:val="000000"/>
              </w:rPr>
            </w:pPr>
            <w:r>
              <w:t>Students Import</w:t>
            </w:r>
          </w:p>
        </w:tc>
        <w:tc>
          <w:tcPr>
            <w:tcW w:w="915" w:type="dxa"/>
            <w:vAlign w:val="bottom"/>
          </w:tcPr>
          <w:p w14:paraId="2A7FDD46" w14:textId="77777777" w:rsidR="005F4408" w:rsidRDefault="005F4408" w:rsidP="00DD1A9F">
            <w:pPr>
              <w:spacing w:after="0"/>
              <w:jc w:val="center"/>
              <w:rPr>
                <w:color w:val="000000"/>
              </w:rPr>
            </w:pPr>
          </w:p>
        </w:tc>
        <w:tc>
          <w:tcPr>
            <w:tcW w:w="930" w:type="dxa"/>
          </w:tcPr>
          <w:p w14:paraId="06588F57" w14:textId="77777777" w:rsidR="005F4408" w:rsidRDefault="005F4408" w:rsidP="00DD1A9F">
            <w:pPr>
              <w:spacing w:after="0"/>
              <w:jc w:val="center"/>
              <w:rPr>
                <w:color w:val="000000"/>
              </w:rPr>
            </w:pPr>
          </w:p>
        </w:tc>
        <w:tc>
          <w:tcPr>
            <w:tcW w:w="990" w:type="dxa"/>
          </w:tcPr>
          <w:p w14:paraId="0E7FBCF9" w14:textId="77777777" w:rsidR="005F4408" w:rsidRDefault="005F4408" w:rsidP="00DD1A9F">
            <w:pPr>
              <w:spacing w:after="0"/>
              <w:jc w:val="center"/>
              <w:rPr>
                <w:color w:val="000000"/>
              </w:rPr>
            </w:pPr>
          </w:p>
        </w:tc>
        <w:tc>
          <w:tcPr>
            <w:tcW w:w="1095" w:type="dxa"/>
          </w:tcPr>
          <w:p w14:paraId="5581510E" w14:textId="77777777" w:rsidR="005F4408" w:rsidRDefault="005F4408" w:rsidP="00DD1A9F">
            <w:pPr>
              <w:spacing w:after="0"/>
              <w:jc w:val="center"/>
              <w:rPr>
                <w:color w:val="000000"/>
              </w:rPr>
            </w:pPr>
          </w:p>
        </w:tc>
        <w:tc>
          <w:tcPr>
            <w:tcW w:w="1095" w:type="dxa"/>
          </w:tcPr>
          <w:p w14:paraId="5D0F738E" w14:textId="77777777" w:rsidR="005F4408" w:rsidRDefault="005F4408" w:rsidP="00DD1A9F">
            <w:pPr>
              <w:spacing w:after="0"/>
              <w:jc w:val="center"/>
              <w:rPr>
                <w:color w:val="000000"/>
              </w:rPr>
            </w:pPr>
          </w:p>
        </w:tc>
        <w:tc>
          <w:tcPr>
            <w:tcW w:w="1095" w:type="dxa"/>
          </w:tcPr>
          <w:p w14:paraId="34D0F6E3" w14:textId="77777777" w:rsidR="005F4408" w:rsidRDefault="005F4408" w:rsidP="00DD1A9F">
            <w:pPr>
              <w:spacing w:after="0"/>
              <w:jc w:val="center"/>
              <w:rPr>
                <w:color w:val="000000"/>
              </w:rPr>
            </w:pPr>
            <w:r>
              <w:t>X</w:t>
            </w:r>
          </w:p>
        </w:tc>
        <w:tc>
          <w:tcPr>
            <w:tcW w:w="1095" w:type="dxa"/>
          </w:tcPr>
          <w:p w14:paraId="4F9C364F" w14:textId="77777777" w:rsidR="005F4408" w:rsidRDefault="005F4408" w:rsidP="00DD1A9F">
            <w:pPr>
              <w:spacing w:after="0"/>
              <w:jc w:val="center"/>
              <w:rPr>
                <w:color w:val="000000"/>
              </w:rPr>
            </w:pPr>
          </w:p>
        </w:tc>
      </w:tr>
      <w:tr w:rsidR="005F4408" w14:paraId="2486908B" w14:textId="77777777" w:rsidTr="00DD1A9F">
        <w:trPr>
          <w:trHeight w:val="288"/>
        </w:trPr>
        <w:tc>
          <w:tcPr>
            <w:tcW w:w="2010" w:type="dxa"/>
            <w:vAlign w:val="bottom"/>
          </w:tcPr>
          <w:p w14:paraId="3E3664DD" w14:textId="77777777" w:rsidR="005F4408" w:rsidRDefault="005F4408" w:rsidP="00DD1A9F">
            <w:pPr>
              <w:spacing w:after="0"/>
              <w:rPr>
                <w:color w:val="000000"/>
              </w:rPr>
            </w:pPr>
            <w:r>
              <w:t>Student Details</w:t>
            </w:r>
          </w:p>
        </w:tc>
        <w:tc>
          <w:tcPr>
            <w:tcW w:w="915" w:type="dxa"/>
            <w:vAlign w:val="bottom"/>
          </w:tcPr>
          <w:p w14:paraId="47C848E7" w14:textId="77777777" w:rsidR="005F4408" w:rsidRDefault="005F4408" w:rsidP="00DD1A9F">
            <w:pPr>
              <w:spacing w:after="0"/>
              <w:jc w:val="center"/>
              <w:rPr>
                <w:color w:val="000000"/>
              </w:rPr>
            </w:pPr>
          </w:p>
        </w:tc>
        <w:tc>
          <w:tcPr>
            <w:tcW w:w="930" w:type="dxa"/>
          </w:tcPr>
          <w:p w14:paraId="69A19EDB" w14:textId="77777777" w:rsidR="005F4408" w:rsidRDefault="005F4408" w:rsidP="00DD1A9F">
            <w:pPr>
              <w:spacing w:after="0"/>
              <w:jc w:val="center"/>
              <w:rPr>
                <w:color w:val="000000"/>
              </w:rPr>
            </w:pPr>
          </w:p>
        </w:tc>
        <w:tc>
          <w:tcPr>
            <w:tcW w:w="990" w:type="dxa"/>
          </w:tcPr>
          <w:p w14:paraId="785828B2" w14:textId="77777777" w:rsidR="005F4408" w:rsidRDefault="005F4408" w:rsidP="00DD1A9F">
            <w:pPr>
              <w:spacing w:after="0"/>
              <w:jc w:val="center"/>
              <w:rPr>
                <w:color w:val="000000"/>
              </w:rPr>
            </w:pPr>
          </w:p>
        </w:tc>
        <w:tc>
          <w:tcPr>
            <w:tcW w:w="1095" w:type="dxa"/>
          </w:tcPr>
          <w:p w14:paraId="691E3F81" w14:textId="77777777" w:rsidR="005F4408" w:rsidRDefault="005F4408" w:rsidP="00DD1A9F">
            <w:pPr>
              <w:spacing w:after="0"/>
              <w:jc w:val="center"/>
              <w:rPr>
                <w:color w:val="000000"/>
              </w:rPr>
            </w:pPr>
          </w:p>
        </w:tc>
        <w:tc>
          <w:tcPr>
            <w:tcW w:w="1095" w:type="dxa"/>
          </w:tcPr>
          <w:p w14:paraId="48772808" w14:textId="77777777" w:rsidR="005F4408" w:rsidRDefault="005F4408" w:rsidP="00DD1A9F">
            <w:pPr>
              <w:spacing w:after="0"/>
              <w:jc w:val="center"/>
              <w:rPr>
                <w:color w:val="000000"/>
              </w:rPr>
            </w:pPr>
          </w:p>
        </w:tc>
        <w:tc>
          <w:tcPr>
            <w:tcW w:w="1095" w:type="dxa"/>
          </w:tcPr>
          <w:p w14:paraId="1E479187" w14:textId="77777777" w:rsidR="005F4408" w:rsidRDefault="005F4408" w:rsidP="00DD1A9F">
            <w:pPr>
              <w:spacing w:after="0"/>
              <w:jc w:val="center"/>
              <w:rPr>
                <w:color w:val="000000"/>
              </w:rPr>
            </w:pPr>
            <w:r>
              <w:t>X</w:t>
            </w:r>
          </w:p>
        </w:tc>
        <w:tc>
          <w:tcPr>
            <w:tcW w:w="1095" w:type="dxa"/>
          </w:tcPr>
          <w:p w14:paraId="3AA69A9F" w14:textId="77777777" w:rsidR="005F4408" w:rsidRDefault="005F4408" w:rsidP="00DD1A9F">
            <w:pPr>
              <w:spacing w:after="0"/>
              <w:jc w:val="center"/>
              <w:rPr>
                <w:color w:val="000000"/>
              </w:rPr>
            </w:pPr>
          </w:p>
        </w:tc>
      </w:tr>
      <w:tr w:rsidR="005F4408" w14:paraId="24282777" w14:textId="77777777" w:rsidTr="00DD1A9F">
        <w:trPr>
          <w:trHeight w:val="288"/>
        </w:trPr>
        <w:tc>
          <w:tcPr>
            <w:tcW w:w="2010" w:type="dxa"/>
            <w:vAlign w:val="bottom"/>
          </w:tcPr>
          <w:p w14:paraId="5963E29C" w14:textId="77777777" w:rsidR="005F4408" w:rsidRDefault="005F4408" w:rsidP="00DD1A9F">
            <w:pPr>
              <w:spacing w:after="0"/>
              <w:rPr>
                <w:color w:val="000000"/>
              </w:rPr>
            </w:pPr>
            <w:r>
              <w:lastRenderedPageBreak/>
              <w:t>Course List</w:t>
            </w:r>
          </w:p>
        </w:tc>
        <w:tc>
          <w:tcPr>
            <w:tcW w:w="915" w:type="dxa"/>
            <w:vAlign w:val="bottom"/>
          </w:tcPr>
          <w:p w14:paraId="67F96AC3" w14:textId="77777777" w:rsidR="005F4408" w:rsidRDefault="005F4408" w:rsidP="00DD1A9F">
            <w:pPr>
              <w:spacing w:after="0"/>
              <w:jc w:val="center"/>
              <w:rPr>
                <w:color w:val="000000"/>
              </w:rPr>
            </w:pPr>
          </w:p>
        </w:tc>
        <w:tc>
          <w:tcPr>
            <w:tcW w:w="930" w:type="dxa"/>
          </w:tcPr>
          <w:p w14:paraId="6681B0DA" w14:textId="77777777" w:rsidR="005F4408" w:rsidRDefault="005F4408" w:rsidP="00DD1A9F">
            <w:pPr>
              <w:spacing w:after="0"/>
              <w:jc w:val="center"/>
              <w:rPr>
                <w:color w:val="000000"/>
              </w:rPr>
            </w:pPr>
          </w:p>
        </w:tc>
        <w:tc>
          <w:tcPr>
            <w:tcW w:w="990" w:type="dxa"/>
          </w:tcPr>
          <w:p w14:paraId="186A7842" w14:textId="77777777" w:rsidR="005F4408" w:rsidRDefault="005F4408" w:rsidP="00DD1A9F">
            <w:pPr>
              <w:spacing w:after="0"/>
              <w:jc w:val="center"/>
              <w:rPr>
                <w:color w:val="000000"/>
              </w:rPr>
            </w:pPr>
          </w:p>
        </w:tc>
        <w:tc>
          <w:tcPr>
            <w:tcW w:w="1095" w:type="dxa"/>
          </w:tcPr>
          <w:p w14:paraId="47944661" w14:textId="77777777" w:rsidR="005F4408" w:rsidRDefault="005F4408" w:rsidP="00DD1A9F">
            <w:pPr>
              <w:spacing w:after="0"/>
              <w:jc w:val="center"/>
              <w:rPr>
                <w:color w:val="000000"/>
              </w:rPr>
            </w:pPr>
          </w:p>
        </w:tc>
        <w:tc>
          <w:tcPr>
            <w:tcW w:w="1095" w:type="dxa"/>
          </w:tcPr>
          <w:p w14:paraId="1E5CDF3E" w14:textId="77777777" w:rsidR="005F4408" w:rsidRDefault="005F4408" w:rsidP="00DD1A9F">
            <w:pPr>
              <w:spacing w:after="0"/>
              <w:jc w:val="center"/>
              <w:rPr>
                <w:color w:val="000000"/>
              </w:rPr>
            </w:pPr>
          </w:p>
        </w:tc>
        <w:tc>
          <w:tcPr>
            <w:tcW w:w="1095" w:type="dxa"/>
          </w:tcPr>
          <w:p w14:paraId="6BED057E" w14:textId="77777777" w:rsidR="005F4408" w:rsidRDefault="005F4408" w:rsidP="00DD1A9F">
            <w:pPr>
              <w:spacing w:after="0"/>
              <w:jc w:val="center"/>
              <w:rPr>
                <w:color w:val="000000"/>
              </w:rPr>
            </w:pPr>
            <w:r>
              <w:t>X</w:t>
            </w:r>
          </w:p>
        </w:tc>
        <w:tc>
          <w:tcPr>
            <w:tcW w:w="1095" w:type="dxa"/>
          </w:tcPr>
          <w:p w14:paraId="7EF8A6E9" w14:textId="77777777" w:rsidR="005F4408" w:rsidRDefault="005F4408" w:rsidP="00DD1A9F">
            <w:pPr>
              <w:spacing w:after="0"/>
              <w:jc w:val="center"/>
              <w:rPr>
                <w:color w:val="000000"/>
              </w:rPr>
            </w:pPr>
          </w:p>
        </w:tc>
      </w:tr>
      <w:tr w:rsidR="005F4408" w14:paraId="35C18623" w14:textId="77777777" w:rsidTr="00DD1A9F">
        <w:trPr>
          <w:trHeight w:val="288"/>
        </w:trPr>
        <w:tc>
          <w:tcPr>
            <w:tcW w:w="2010" w:type="dxa"/>
            <w:vAlign w:val="bottom"/>
          </w:tcPr>
          <w:p w14:paraId="337ECC95" w14:textId="77777777" w:rsidR="005F4408" w:rsidRDefault="005F4408" w:rsidP="00DD1A9F">
            <w:pPr>
              <w:spacing w:after="0"/>
              <w:rPr>
                <w:color w:val="000000"/>
              </w:rPr>
            </w:pPr>
            <w:r>
              <w:t>Course Details</w:t>
            </w:r>
          </w:p>
        </w:tc>
        <w:tc>
          <w:tcPr>
            <w:tcW w:w="915" w:type="dxa"/>
            <w:vAlign w:val="bottom"/>
          </w:tcPr>
          <w:p w14:paraId="227B4D7E" w14:textId="77777777" w:rsidR="005F4408" w:rsidRDefault="005F4408" w:rsidP="00DD1A9F">
            <w:pPr>
              <w:spacing w:after="0"/>
              <w:jc w:val="center"/>
              <w:rPr>
                <w:color w:val="000000"/>
              </w:rPr>
            </w:pPr>
          </w:p>
        </w:tc>
        <w:tc>
          <w:tcPr>
            <w:tcW w:w="930" w:type="dxa"/>
          </w:tcPr>
          <w:p w14:paraId="6F589AAF" w14:textId="77777777" w:rsidR="005F4408" w:rsidRDefault="005F4408" w:rsidP="00DD1A9F">
            <w:pPr>
              <w:spacing w:after="0"/>
              <w:jc w:val="center"/>
              <w:rPr>
                <w:color w:val="000000"/>
              </w:rPr>
            </w:pPr>
          </w:p>
        </w:tc>
        <w:tc>
          <w:tcPr>
            <w:tcW w:w="990" w:type="dxa"/>
          </w:tcPr>
          <w:p w14:paraId="35332974" w14:textId="77777777" w:rsidR="005F4408" w:rsidRDefault="005F4408" w:rsidP="00DD1A9F">
            <w:pPr>
              <w:spacing w:after="0"/>
              <w:jc w:val="center"/>
              <w:rPr>
                <w:color w:val="000000"/>
              </w:rPr>
            </w:pPr>
          </w:p>
        </w:tc>
        <w:tc>
          <w:tcPr>
            <w:tcW w:w="1095" w:type="dxa"/>
          </w:tcPr>
          <w:p w14:paraId="06CA26FA" w14:textId="77777777" w:rsidR="005F4408" w:rsidRDefault="005F4408" w:rsidP="00DD1A9F">
            <w:pPr>
              <w:spacing w:after="0"/>
              <w:jc w:val="center"/>
              <w:rPr>
                <w:color w:val="000000"/>
              </w:rPr>
            </w:pPr>
          </w:p>
        </w:tc>
        <w:tc>
          <w:tcPr>
            <w:tcW w:w="1095" w:type="dxa"/>
          </w:tcPr>
          <w:p w14:paraId="14460483" w14:textId="77777777" w:rsidR="005F4408" w:rsidRDefault="005F4408" w:rsidP="00DD1A9F">
            <w:pPr>
              <w:spacing w:after="0"/>
              <w:jc w:val="center"/>
              <w:rPr>
                <w:color w:val="000000"/>
              </w:rPr>
            </w:pPr>
          </w:p>
        </w:tc>
        <w:tc>
          <w:tcPr>
            <w:tcW w:w="1095" w:type="dxa"/>
          </w:tcPr>
          <w:p w14:paraId="5D27D833" w14:textId="77777777" w:rsidR="005F4408" w:rsidRDefault="005F4408" w:rsidP="00DD1A9F">
            <w:pPr>
              <w:spacing w:after="0"/>
              <w:jc w:val="center"/>
              <w:rPr>
                <w:color w:val="000000"/>
              </w:rPr>
            </w:pPr>
            <w:r>
              <w:t>X</w:t>
            </w:r>
          </w:p>
        </w:tc>
        <w:tc>
          <w:tcPr>
            <w:tcW w:w="1095" w:type="dxa"/>
          </w:tcPr>
          <w:p w14:paraId="5C9E08B9" w14:textId="77777777" w:rsidR="005F4408" w:rsidRDefault="005F4408" w:rsidP="00DD1A9F">
            <w:pPr>
              <w:spacing w:after="0"/>
              <w:jc w:val="center"/>
              <w:rPr>
                <w:color w:val="000000"/>
              </w:rPr>
            </w:pPr>
          </w:p>
        </w:tc>
      </w:tr>
      <w:tr w:rsidR="005F4408" w14:paraId="4EDD9744" w14:textId="77777777" w:rsidTr="00DD1A9F">
        <w:trPr>
          <w:trHeight w:val="288"/>
        </w:trPr>
        <w:tc>
          <w:tcPr>
            <w:tcW w:w="2010" w:type="dxa"/>
            <w:vAlign w:val="bottom"/>
          </w:tcPr>
          <w:p w14:paraId="5C43B9E4" w14:textId="77777777" w:rsidR="005F4408" w:rsidRDefault="005F4408" w:rsidP="00DD1A9F">
            <w:pPr>
              <w:spacing w:after="0"/>
              <w:rPr>
                <w:color w:val="000000"/>
              </w:rPr>
            </w:pPr>
            <w:r>
              <w:t>Student List</w:t>
            </w:r>
          </w:p>
        </w:tc>
        <w:tc>
          <w:tcPr>
            <w:tcW w:w="915" w:type="dxa"/>
            <w:vAlign w:val="bottom"/>
          </w:tcPr>
          <w:p w14:paraId="2D3F3D1E" w14:textId="77777777" w:rsidR="005F4408" w:rsidRDefault="005F4408" w:rsidP="00DD1A9F">
            <w:pPr>
              <w:spacing w:after="0"/>
              <w:jc w:val="center"/>
              <w:rPr>
                <w:color w:val="000000"/>
              </w:rPr>
            </w:pPr>
          </w:p>
        </w:tc>
        <w:tc>
          <w:tcPr>
            <w:tcW w:w="930" w:type="dxa"/>
          </w:tcPr>
          <w:p w14:paraId="6E1860D7" w14:textId="77777777" w:rsidR="005F4408" w:rsidRDefault="005F4408" w:rsidP="00DD1A9F">
            <w:pPr>
              <w:spacing w:after="0"/>
              <w:jc w:val="center"/>
              <w:rPr>
                <w:color w:val="000000"/>
              </w:rPr>
            </w:pPr>
          </w:p>
        </w:tc>
        <w:tc>
          <w:tcPr>
            <w:tcW w:w="990" w:type="dxa"/>
          </w:tcPr>
          <w:p w14:paraId="38481A1B" w14:textId="77777777" w:rsidR="005F4408" w:rsidRDefault="005F4408" w:rsidP="00DD1A9F">
            <w:pPr>
              <w:spacing w:after="0"/>
              <w:jc w:val="center"/>
              <w:rPr>
                <w:color w:val="000000"/>
              </w:rPr>
            </w:pPr>
          </w:p>
        </w:tc>
        <w:tc>
          <w:tcPr>
            <w:tcW w:w="1095" w:type="dxa"/>
          </w:tcPr>
          <w:p w14:paraId="411E5D58" w14:textId="77777777" w:rsidR="005F4408" w:rsidRDefault="005F4408" w:rsidP="00DD1A9F">
            <w:pPr>
              <w:spacing w:after="0"/>
              <w:jc w:val="center"/>
              <w:rPr>
                <w:color w:val="000000"/>
              </w:rPr>
            </w:pPr>
          </w:p>
        </w:tc>
        <w:tc>
          <w:tcPr>
            <w:tcW w:w="1095" w:type="dxa"/>
          </w:tcPr>
          <w:p w14:paraId="44EFC326" w14:textId="77777777" w:rsidR="005F4408" w:rsidRDefault="005F4408" w:rsidP="00DD1A9F">
            <w:pPr>
              <w:spacing w:after="0"/>
              <w:jc w:val="center"/>
              <w:rPr>
                <w:color w:val="000000"/>
              </w:rPr>
            </w:pPr>
          </w:p>
        </w:tc>
        <w:tc>
          <w:tcPr>
            <w:tcW w:w="1095" w:type="dxa"/>
          </w:tcPr>
          <w:p w14:paraId="3D1E5BE7" w14:textId="77777777" w:rsidR="005F4408" w:rsidRDefault="005F4408" w:rsidP="00DD1A9F">
            <w:pPr>
              <w:spacing w:after="0"/>
              <w:jc w:val="center"/>
              <w:rPr>
                <w:color w:val="000000"/>
              </w:rPr>
            </w:pPr>
            <w:r>
              <w:t>X</w:t>
            </w:r>
          </w:p>
        </w:tc>
        <w:tc>
          <w:tcPr>
            <w:tcW w:w="1095" w:type="dxa"/>
          </w:tcPr>
          <w:p w14:paraId="50B87140" w14:textId="77777777" w:rsidR="005F4408" w:rsidRDefault="005F4408" w:rsidP="00DD1A9F">
            <w:pPr>
              <w:spacing w:after="0"/>
              <w:jc w:val="center"/>
              <w:rPr>
                <w:color w:val="000000"/>
              </w:rPr>
            </w:pPr>
          </w:p>
        </w:tc>
      </w:tr>
      <w:tr w:rsidR="005F4408" w14:paraId="5EDBEDB8" w14:textId="77777777" w:rsidTr="00DD1A9F">
        <w:trPr>
          <w:trHeight w:val="288"/>
        </w:trPr>
        <w:tc>
          <w:tcPr>
            <w:tcW w:w="2010" w:type="dxa"/>
            <w:vAlign w:val="bottom"/>
          </w:tcPr>
          <w:p w14:paraId="2600DE93" w14:textId="77777777" w:rsidR="005F4408" w:rsidRDefault="005F4408" w:rsidP="00DD1A9F">
            <w:pPr>
              <w:spacing w:after="0"/>
              <w:rPr>
                <w:color w:val="000000"/>
              </w:rPr>
            </w:pPr>
            <w:r>
              <w:t>New Student</w:t>
            </w:r>
          </w:p>
        </w:tc>
        <w:tc>
          <w:tcPr>
            <w:tcW w:w="915" w:type="dxa"/>
            <w:vAlign w:val="bottom"/>
          </w:tcPr>
          <w:p w14:paraId="0A678333" w14:textId="77777777" w:rsidR="005F4408" w:rsidRDefault="005F4408" w:rsidP="00DD1A9F">
            <w:pPr>
              <w:spacing w:after="0"/>
              <w:jc w:val="center"/>
              <w:rPr>
                <w:color w:val="000000"/>
              </w:rPr>
            </w:pPr>
          </w:p>
        </w:tc>
        <w:tc>
          <w:tcPr>
            <w:tcW w:w="930" w:type="dxa"/>
          </w:tcPr>
          <w:p w14:paraId="4020EE2E" w14:textId="77777777" w:rsidR="005F4408" w:rsidRDefault="005F4408" w:rsidP="00DD1A9F">
            <w:pPr>
              <w:spacing w:after="0"/>
              <w:jc w:val="center"/>
              <w:rPr>
                <w:color w:val="000000"/>
              </w:rPr>
            </w:pPr>
          </w:p>
        </w:tc>
        <w:tc>
          <w:tcPr>
            <w:tcW w:w="990" w:type="dxa"/>
          </w:tcPr>
          <w:p w14:paraId="4A5E2C75" w14:textId="77777777" w:rsidR="005F4408" w:rsidRDefault="005F4408" w:rsidP="00DD1A9F">
            <w:pPr>
              <w:spacing w:after="0"/>
              <w:jc w:val="center"/>
              <w:rPr>
                <w:color w:val="000000"/>
              </w:rPr>
            </w:pPr>
          </w:p>
        </w:tc>
        <w:tc>
          <w:tcPr>
            <w:tcW w:w="1095" w:type="dxa"/>
          </w:tcPr>
          <w:p w14:paraId="19DC64DD" w14:textId="77777777" w:rsidR="005F4408" w:rsidRDefault="005F4408" w:rsidP="00DD1A9F">
            <w:pPr>
              <w:spacing w:after="0"/>
              <w:jc w:val="center"/>
              <w:rPr>
                <w:color w:val="000000"/>
              </w:rPr>
            </w:pPr>
          </w:p>
        </w:tc>
        <w:tc>
          <w:tcPr>
            <w:tcW w:w="1095" w:type="dxa"/>
          </w:tcPr>
          <w:p w14:paraId="37163C64" w14:textId="77777777" w:rsidR="005F4408" w:rsidRDefault="005F4408" w:rsidP="00DD1A9F">
            <w:pPr>
              <w:spacing w:after="0"/>
              <w:jc w:val="center"/>
              <w:rPr>
                <w:color w:val="000000"/>
              </w:rPr>
            </w:pPr>
          </w:p>
        </w:tc>
        <w:tc>
          <w:tcPr>
            <w:tcW w:w="1095" w:type="dxa"/>
          </w:tcPr>
          <w:p w14:paraId="6B179474" w14:textId="77777777" w:rsidR="005F4408" w:rsidRDefault="005F4408" w:rsidP="00DD1A9F">
            <w:pPr>
              <w:spacing w:after="0"/>
              <w:jc w:val="center"/>
              <w:rPr>
                <w:color w:val="000000"/>
              </w:rPr>
            </w:pPr>
            <w:r>
              <w:t>X</w:t>
            </w:r>
          </w:p>
        </w:tc>
        <w:tc>
          <w:tcPr>
            <w:tcW w:w="1095" w:type="dxa"/>
          </w:tcPr>
          <w:p w14:paraId="02A714F7" w14:textId="77777777" w:rsidR="005F4408" w:rsidRDefault="005F4408" w:rsidP="00DD1A9F">
            <w:pPr>
              <w:spacing w:after="0"/>
              <w:jc w:val="center"/>
              <w:rPr>
                <w:color w:val="000000"/>
              </w:rPr>
            </w:pPr>
          </w:p>
        </w:tc>
      </w:tr>
      <w:tr w:rsidR="005F4408" w14:paraId="69F70F5F" w14:textId="77777777" w:rsidTr="00DD1A9F">
        <w:trPr>
          <w:trHeight w:val="288"/>
        </w:trPr>
        <w:tc>
          <w:tcPr>
            <w:tcW w:w="2010" w:type="dxa"/>
            <w:vAlign w:val="bottom"/>
          </w:tcPr>
          <w:p w14:paraId="363B8935" w14:textId="77777777" w:rsidR="005F4408" w:rsidRDefault="005F4408" w:rsidP="00DD1A9F">
            <w:pPr>
              <w:spacing w:after="0"/>
              <w:rPr>
                <w:color w:val="000000"/>
              </w:rPr>
            </w:pPr>
            <w:r>
              <w:t>Students Import</w:t>
            </w:r>
          </w:p>
        </w:tc>
        <w:tc>
          <w:tcPr>
            <w:tcW w:w="915" w:type="dxa"/>
            <w:vAlign w:val="bottom"/>
          </w:tcPr>
          <w:p w14:paraId="250B8D2C" w14:textId="77777777" w:rsidR="005F4408" w:rsidRDefault="005F4408" w:rsidP="00DD1A9F">
            <w:pPr>
              <w:spacing w:after="0"/>
              <w:jc w:val="center"/>
              <w:rPr>
                <w:color w:val="000000"/>
              </w:rPr>
            </w:pPr>
          </w:p>
        </w:tc>
        <w:tc>
          <w:tcPr>
            <w:tcW w:w="930" w:type="dxa"/>
          </w:tcPr>
          <w:p w14:paraId="47339F6F" w14:textId="77777777" w:rsidR="005F4408" w:rsidRDefault="005F4408" w:rsidP="00DD1A9F">
            <w:pPr>
              <w:spacing w:after="0"/>
              <w:jc w:val="center"/>
              <w:rPr>
                <w:color w:val="000000"/>
              </w:rPr>
            </w:pPr>
          </w:p>
        </w:tc>
        <w:tc>
          <w:tcPr>
            <w:tcW w:w="990" w:type="dxa"/>
          </w:tcPr>
          <w:p w14:paraId="227845FC" w14:textId="77777777" w:rsidR="005F4408" w:rsidRDefault="005F4408" w:rsidP="00DD1A9F">
            <w:pPr>
              <w:spacing w:after="0"/>
              <w:jc w:val="center"/>
              <w:rPr>
                <w:color w:val="000000"/>
              </w:rPr>
            </w:pPr>
          </w:p>
        </w:tc>
        <w:tc>
          <w:tcPr>
            <w:tcW w:w="1095" w:type="dxa"/>
          </w:tcPr>
          <w:p w14:paraId="7B219428" w14:textId="77777777" w:rsidR="005F4408" w:rsidRDefault="005F4408" w:rsidP="00DD1A9F">
            <w:pPr>
              <w:spacing w:after="0"/>
              <w:jc w:val="center"/>
              <w:rPr>
                <w:color w:val="000000"/>
              </w:rPr>
            </w:pPr>
          </w:p>
        </w:tc>
        <w:tc>
          <w:tcPr>
            <w:tcW w:w="1095" w:type="dxa"/>
          </w:tcPr>
          <w:p w14:paraId="523DCAE6" w14:textId="77777777" w:rsidR="005F4408" w:rsidRDefault="005F4408" w:rsidP="00DD1A9F">
            <w:pPr>
              <w:spacing w:after="0"/>
              <w:jc w:val="center"/>
              <w:rPr>
                <w:color w:val="000000"/>
              </w:rPr>
            </w:pPr>
          </w:p>
        </w:tc>
        <w:tc>
          <w:tcPr>
            <w:tcW w:w="1095" w:type="dxa"/>
          </w:tcPr>
          <w:p w14:paraId="279DC9E0" w14:textId="77777777" w:rsidR="005F4408" w:rsidRDefault="005F4408" w:rsidP="00DD1A9F">
            <w:pPr>
              <w:spacing w:after="0"/>
              <w:jc w:val="center"/>
              <w:rPr>
                <w:color w:val="000000"/>
              </w:rPr>
            </w:pPr>
            <w:r>
              <w:t>X</w:t>
            </w:r>
          </w:p>
        </w:tc>
        <w:tc>
          <w:tcPr>
            <w:tcW w:w="1095" w:type="dxa"/>
          </w:tcPr>
          <w:p w14:paraId="6B565490" w14:textId="77777777" w:rsidR="005F4408" w:rsidRDefault="005F4408" w:rsidP="00DD1A9F">
            <w:pPr>
              <w:spacing w:after="0"/>
              <w:jc w:val="center"/>
              <w:rPr>
                <w:color w:val="000000"/>
              </w:rPr>
            </w:pPr>
          </w:p>
        </w:tc>
      </w:tr>
      <w:tr w:rsidR="005F4408" w14:paraId="789D20EC" w14:textId="77777777" w:rsidTr="00DD1A9F">
        <w:trPr>
          <w:trHeight w:val="288"/>
        </w:trPr>
        <w:tc>
          <w:tcPr>
            <w:tcW w:w="2010" w:type="dxa"/>
            <w:vAlign w:val="bottom"/>
          </w:tcPr>
          <w:p w14:paraId="4615A17A" w14:textId="77777777" w:rsidR="005F4408" w:rsidRDefault="005F4408" w:rsidP="00DD1A9F">
            <w:pPr>
              <w:spacing w:after="0"/>
              <w:rPr>
                <w:color w:val="000000"/>
              </w:rPr>
            </w:pPr>
            <w:r>
              <w:t>Student Details</w:t>
            </w:r>
          </w:p>
        </w:tc>
        <w:tc>
          <w:tcPr>
            <w:tcW w:w="915" w:type="dxa"/>
            <w:vAlign w:val="bottom"/>
          </w:tcPr>
          <w:p w14:paraId="46E0A9B9" w14:textId="77777777" w:rsidR="005F4408" w:rsidRDefault="005F4408" w:rsidP="00DD1A9F">
            <w:pPr>
              <w:spacing w:after="0"/>
              <w:jc w:val="center"/>
              <w:rPr>
                <w:color w:val="000000"/>
              </w:rPr>
            </w:pPr>
          </w:p>
        </w:tc>
        <w:tc>
          <w:tcPr>
            <w:tcW w:w="930" w:type="dxa"/>
          </w:tcPr>
          <w:p w14:paraId="33DC0755" w14:textId="77777777" w:rsidR="005F4408" w:rsidRDefault="005F4408" w:rsidP="00DD1A9F">
            <w:pPr>
              <w:spacing w:after="0"/>
              <w:jc w:val="center"/>
              <w:rPr>
                <w:color w:val="000000"/>
              </w:rPr>
            </w:pPr>
          </w:p>
        </w:tc>
        <w:tc>
          <w:tcPr>
            <w:tcW w:w="990" w:type="dxa"/>
          </w:tcPr>
          <w:p w14:paraId="1B121BA7" w14:textId="77777777" w:rsidR="005F4408" w:rsidRDefault="005F4408" w:rsidP="00DD1A9F">
            <w:pPr>
              <w:spacing w:after="0"/>
              <w:jc w:val="center"/>
              <w:rPr>
                <w:color w:val="000000"/>
              </w:rPr>
            </w:pPr>
          </w:p>
        </w:tc>
        <w:tc>
          <w:tcPr>
            <w:tcW w:w="1095" w:type="dxa"/>
          </w:tcPr>
          <w:p w14:paraId="20BB8BFE" w14:textId="77777777" w:rsidR="005F4408" w:rsidRDefault="005F4408" w:rsidP="00DD1A9F">
            <w:pPr>
              <w:spacing w:after="0"/>
              <w:jc w:val="center"/>
              <w:rPr>
                <w:color w:val="000000"/>
              </w:rPr>
            </w:pPr>
          </w:p>
        </w:tc>
        <w:tc>
          <w:tcPr>
            <w:tcW w:w="1095" w:type="dxa"/>
          </w:tcPr>
          <w:p w14:paraId="55F65D33" w14:textId="77777777" w:rsidR="005F4408" w:rsidRDefault="005F4408" w:rsidP="00DD1A9F">
            <w:pPr>
              <w:spacing w:after="0"/>
              <w:jc w:val="center"/>
              <w:rPr>
                <w:color w:val="000000"/>
              </w:rPr>
            </w:pPr>
          </w:p>
        </w:tc>
        <w:tc>
          <w:tcPr>
            <w:tcW w:w="1095" w:type="dxa"/>
          </w:tcPr>
          <w:p w14:paraId="676243C5" w14:textId="77777777" w:rsidR="005F4408" w:rsidRDefault="005F4408" w:rsidP="00DD1A9F">
            <w:pPr>
              <w:spacing w:after="0"/>
              <w:jc w:val="center"/>
              <w:rPr>
                <w:color w:val="000000"/>
              </w:rPr>
            </w:pPr>
            <w:r>
              <w:t>X</w:t>
            </w:r>
          </w:p>
        </w:tc>
        <w:tc>
          <w:tcPr>
            <w:tcW w:w="1095" w:type="dxa"/>
          </w:tcPr>
          <w:p w14:paraId="3FCEB907" w14:textId="77777777" w:rsidR="005F4408" w:rsidRDefault="005F4408" w:rsidP="00DD1A9F">
            <w:pPr>
              <w:spacing w:after="0"/>
              <w:jc w:val="center"/>
              <w:rPr>
                <w:color w:val="000000"/>
              </w:rPr>
            </w:pPr>
          </w:p>
        </w:tc>
      </w:tr>
      <w:tr w:rsidR="005F4408" w14:paraId="415BBE73" w14:textId="77777777" w:rsidTr="00DD1A9F">
        <w:trPr>
          <w:trHeight w:val="288"/>
        </w:trPr>
        <w:tc>
          <w:tcPr>
            <w:tcW w:w="2010" w:type="dxa"/>
            <w:vAlign w:val="bottom"/>
          </w:tcPr>
          <w:p w14:paraId="3F0506B4" w14:textId="77777777" w:rsidR="005F4408" w:rsidRDefault="005F4408" w:rsidP="00DD1A9F">
            <w:pPr>
              <w:spacing w:after="0"/>
              <w:rPr>
                <w:color w:val="000000"/>
              </w:rPr>
            </w:pPr>
            <w:r>
              <w:t>Admin Dashboard</w:t>
            </w:r>
          </w:p>
        </w:tc>
        <w:tc>
          <w:tcPr>
            <w:tcW w:w="915" w:type="dxa"/>
            <w:vAlign w:val="bottom"/>
          </w:tcPr>
          <w:p w14:paraId="3EDF02BB" w14:textId="77777777" w:rsidR="005F4408" w:rsidRDefault="005F4408" w:rsidP="00DD1A9F">
            <w:pPr>
              <w:spacing w:after="0"/>
              <w:jc w:val="center"/>
              <w:rPr>
                <w:color w:val="000000"/>
              </w:rPr>
            </w:pPr>
          </w:p>
        </w:tc>
        <w:tc>
          <w:tcPr>
            <w:tcW w:w="930" w:type="dxa"/>
          </w:tcPr>
          <w:p w14:paraId="0C788386" w14:textId="77777777" w:rsidR="005F4408" w:rsidRDefault="005F4408" w:rsidP="00DD1A9F">
            <w:pPr>
              <w:spacing w:after="0"/>
              <w:jc w:val="center"/>
              <w:rPr>
                <w:color w:val="000000"/>
              </w:rPr>
            </w:pPr>
          </w:p>
        </w:tc>
        <w:tc>
          <w:tcPr>
            <w:tcW w:w="990" w:type="dxa"/>
          </w:tcPr>
          <w:p w14:paraId="065A5904" w14:textId="77777777" w:rsidR="005F4408" w:rsidRDefault="005F4408" w:rsidP="00DD1A9F">
            <w:pPr>
              <w:spacing w:after="0"/>
              <w:jc w:val="center"/>
              <w:rPr>
                <w:color w:val="000000"/>
              </w:rPr>
            </w:pPr>
          </w:p>
        </w:tc>
        <w:tc>
          <w:tcPr>
            <w:tcW w:w="1095" w:type="dxa"/>
          </w:tcPr>
          <w:p w14:paraId="53159DCF" w14:textId="77777777" w:rsidR="005F4408" w:rsidRDefault="005F4408" w:rsidP="00DD1A9F">
            <w:pPr>
              <w:spacing w:after="0"/>
              <w:jc w:val="center"/>
              <w:rPr>
                <w:color w:val="000000"/>
              </w:rPr>
            </w:pPr>
          </w:p>
        </w:tc>
        <w:tc>
          <w:tcPr>
            <w:tcW w:w="1095" w:type="dxa"/>
          </w:tcPr>
          <w:p w14:paraId="7F53E03E" w14:textId="77777777" w:rsidR="005F4408" w:rsidRDefault="005F4408" w:rsidP="00DD1A9F">
            <w:pPr>
              <w:spacing w:after="0"/>
              <w:jc w:val="center"/>
              <w:rPr>
                <w:color w:val="000000"/>
              </w:rPr>
            </w:pPr>
          </w:p>
        </w:tc>
        <w:tc>
          <w:tcPr>
            <w:tcW w:w="1095" w:type="dxa"/>
          </w:tcPr>
          <w:p w14:paraId="4FCEA6C1" w14:textId="77777777" w:rsidR="005F4408" w:rsidRDefault="005F4408" w:rsidP="00DD1A9F">
            <w:pPr>
              <w:spacing w:after="0"/>
              <w:jc w:val="center"/>
              <w:rPr>
                <w:color w:val="000000"/>
              </w:rPr>
            </w:pPr>
          </w:p>
        </w:tc>
        <w:tc>
          <w:tcPr>
            <w:tcW w:w="1095" w:type="dxa"/>
          </w:tcPr>
          <w:p w14:paraId="45E01A3F" w14:textId="77777777" w:rsidR="005F4408" w:rsidRDefault="005F4408" w:rsidP="00DD1A9F">
            <w:pPr>
              <w:spacing w:after="0"/>
              <w:jc w:val="center"/>
              <w:rPr>
                <w:color w:val="000000"/>
              </w:rPr>
            </w:pPr>
            <w:r>
              <w:t>X</w:t>
            </w:r>
          </w:p>
        </w:tc>
      </w:tr>
      <w:tr w:rsidR="005F4408" w14:paraId="5A354A94" w14:textId="77777777" w:rsidTr="00DD1A9F">
        <w:trPr>
          <w:trHeight w:val="288"/>
        </w:trPr>
        <w:tc>
          <w:tcPr>
            <w:tcW w:w="2010" w:type="dxa"/>
            <w:vAlign w:val="bottom"/>
          </w:tcPr>
          <w:p w14:paraId="77A61A44" w14:textId="77777777" w:rsidR="005F4408" w:rsidRDefault="005F4408" w:rsidP="00DD1A9F">
            <w:pPr>
              <w:spacing w:after="0"/>
              <w:rPr>
                <w:color w:val="000000"/>
              </w:rPr>
            </w:pPr>
            <w:r>
              <w:t>Setting List</w:t>
            </w:r>
          </w:p>
        </w:tc>
        <w:tc>
          <w:tcPr>
            <w:tcW w:w="915" w:type="dxa"/>
            <w:vAlign w:val="bottom"/>
          </w:tcPr>
          <w:p w14:paraId="3A4A9066" w14:textId="77777777" w:rsidR="005F4408" w:rsidRDefault="005F4408" w:rsidP="00DD1A9F">
            <w:pPr>
              <w:spacing w:after="0"/>
              <w:jc w:val="center"/>
              <w:rPr>
                <w:color w:val="000000"/>
              </w:rPr>
            </w:pPr>
          </w:p>
        </w:tc>
        <w:tc>
          <w:tcPr>
            <w:tcW w:w="930" w:type="dxa"/>
          </w:tcPr>
          <w:p w14:paraId="59926FE5" w14:textId="77777777" w:rsidR="005F4408" w:rsidRDefault="005F4408" w:rsidP="00DD1A9F">
            <w:pPr>
              <w:spacing w:after="0"/>
              <w:jc w:val="center"/>
              <w:rPr>
                <w:color w:val="000000"/>
              </w:rPr>
            </w:pPr>
          </w:p>
        </w:tc>
        <w:tc>
          <w:tcPr>
            <w:tcW w:w="990" w:type="dxa"/>
          </w:tcPr>
          <w:p w14:paraId="61DB9209" w14:textId="77777777" w:rsidR="005F4408" w:rsidRDefault="005F4408" w:rsidP="00DD1A9F">
            <w:pPr>
              <w:spacing w:after="0"/>
              <w:jc w:val="center"/>
              <w:rPr>
                <w:color w:val="000000"/>
              </w:rPr>
            </w:pPr>
          </w:p>
        </w:tc>
        <w:tc>
          <w:tcPr>
            <w:tcW w:w="1095" w:type="dxa"/>
          </w:tcPr>
          <w:p w14:paraId="3F7E480C" w14:textId="77777777" w:rsidR="005F4408" w:rsidRDefault="005F4408" w:rsidP="00DD1A9F">
            <w:pPr>
              <w:spacing w:after="0"/>
              <w:jc w:val="center"/>
              <w:rPr>
                <w:color w:val="000000"/>
              </w:rPr>
            </w:pPr>
          </w:p>
        </w:tc>
        <w:tc>
          <w:tcPr>
            <w:tcW w:w="1095" w:type="dxa"/>
          </w:tcPr>
          <w:p w14:paraId="6A9ED9F6" w14:textId="77777777" w:rsidR="005F4408" w:rsidRDefault="005F4408" w:rsidP="00DD1A9F">
            <w:pPr>
              <w:spacing w:after="0"/>
              <w:jc w:val="center"/>
              <w:rPr>
                <w:color w:val="000000"/>
              </w:rPr>
            </w:pPr>
          </w:p>
        </w:tc>
        <w:tc>
          <w:tcPr>
            <w:tcW w:w="1095" w:type="dxa"/>
          </w:tcPr>
          <w:p w14:paraId="6B1C97E5" w14:textId="77777777" w:rsidR="005F4408" w:rsidRDefault="005F4408" w:rsidP="00DD1A9F">
            <w:pPr>
              <w:spacing w:after="0"/>
              <w:jc w:val="center"/>
              <w:rPr>
                <w:color w:val="000000"/>
              </w:rPr>
            </w:pPr>
          </w:p>
        </w:tc>
        <w:tc>
          <w:tcPr>
            <w:tcW w:w="1095" w:type="dxa"/>
          </w:tcPr>
          <w:p w14:paraId="42FC0AC0" w14:textId="77777777" w:rsidR="005F4408" w:rsidRDefault="005F4408" w:rsidP="00DD1A9F">
            <w:pPr>
              <w:spacing w:after="0"/>
              <w:jc w:val="center"/>
              <w:rPr>
                <w:color w:val="000000"/>
              </w:rPr>
            </w:pPr>
            <w:r>
              <w:t>X</w:t>
            </w:r>
          </w:p>
        </w:tc>
      </w:tr>
      <w:tr w:rsidR="005F4408" w14:paraId="506E7CDC" w14:textId="77777777" w:rsidTr="00DD1A9F">
        <w:trPr>
          <w:trHeight w:val="288"/>
        </w:trPr>
        <w:tc>
          <w:tcPr>
            <w:tcW w:w="2010" w:type="dxa"/>
            <w:vAlign w:val="bottom"/>
          </w:tcPr>
          <w:p w14:paraId="497B0002" w14:textId="77777777" w:rsidR="005F4408" w:rsidRDefault="005F4408" w:rsidP="00DD1A9F">
            <w:pPr>
              <w:spacing w:after="0"/>
              <w:rPr>
                <w:color w:val="000000"/>
              </w:rPr>
            </w:pPr>
            <w:r>
              <w:t>Setting Details</w:t>
            </w:r>
          </w:p>
        </w:tc>
        <w:tc>
          <w:tcPr>
            <w:tcW w:w="915" w:type="dxa"/>
            <w:vAlign w:val="bottom"/>
          </w:tcPr>
          <w:p w14:paraId="0EBC2A51" w14:textId="77777777" w:rsidR="005F4408" w:rsidRDefault="005F4408" w:rsidP="00DD1A9F">
            <w:pPr>
              <w:spacing w:after="0"/>
              <w:jc w:val="center"/>
              <w:rPr>
                <w:color w:val="000000"/>
              </w:rPr>
            </w:pPr>
          </w:p>
        </w:tc>
        <w:tc>
          <w:tcPr>
            <w:tcW w:w="930" w:type="dxa"/>
          </w:tcPr>
          <w:p w14:paraId="63B013E1" w14:textId="77777777" w:rsidR="005F4408" w:rsidRDefault="005F4408" w:rsidP="00DD1A9F">
            <w:pPr>
              <w:spacing w:after="0"/>
              <w:jc w:val="center"/>
              <w:rPr>
                <w:color w:val="000000"/>
              </w:rPr>
            </w:pPr>
          </w:p>
        </w:tc>
        <w:tc>
          <w:tcPr>
            <w:tcW w:w="990" w:type="dxa"/>
          </w:tcPr>
          <w:p w14:paraId="74F79040" w14:textId="77777777" w:rsidR="005F4408" w:rsidRDefault="005F4408" w:rsidP="00DD1A9F">
            <w:pPr>
              <w:spacing w:after="0"/>
              <w:jc w:val="center"/>
              <w:rPr>
                <w:color w:val="000000"/>
              </w:rPr>
            </w:pPr>
          </w:p>
        </w:tc>
        <w:tc>
          <w:tcPr>
            <w:tcW w:w="1095" w:type="dxa"/>
          </w:tcPr>
          <w:p w14:paraId="5865EE92" w14:textId="77777777" w:rsidR="005F4408" w:rsidRDefault="005F4408" w:rsidP="00DD1A9F">
            <w:pPr>
              <w:spacing w:after="0"/>
              <w:jc w:val="center"/>
              <w:rPr>
                <w:color w:val="000000"/>
              </w:rPr>
            </w:pPr>
          </w:p>
        </w:tc>
        <w:tc>
          <w:tcPr>
            <w:tcW w:w="1095" w:type="dxa"/>
          </w:tcPr>
          <w:p w14:paraId="597E32AD" w14:textId="77777777" w:rsidR="005F4408" w:rsidRDefault="005F4408" w:rsidP="00DD1A9F">
            <w:pPr>
              <w:spacing w:after="0"/>
              <w:jc w:val="center"/>
              <w:rPr>
                <w:color w:val="000000"/>
              </w:rPr>
            </w:pPr>
          </w:p>
        </w:tc>
        <w:tc>
          <w:tcPr>
            <w:tcW w:w="1095" w:type="dxa"/>
          </w:tcPr>
          <w:p w14:paraId="596AF64E" w14:textId="77777777" w:rsidR="005F4408" w:rsidRDefault="005F4408" w:rsidP="00DD1A9F">
            <w:pPr>
              <w:spacing w:after="0"/>
              <w:jc w:val="center"/>
              <w:rPr>
                <w:color w:val="000000"/>
              </w:rPr>
            </w:pPr>
          </w:p>
        </w:tc>
        <w:tc>
          <w:tcPr>
            <w:tcW w:w="1095" w:type="dxa"/>
          </w:tcPr>
          <w:p w14:paraId="7777F7E8" w14:textId="77777777" w:rsidR="005F4408" w:rsidRDefault="005F4408" w:rsidP="00DD1A9F">
            <w:pPr>
              <w:spacing w:after="0"/>
              <w:jc w:val="center"/>
              <w:rPr>
                <w:color w:val="000000"/>
              </w:rPr>
            </w:pPr>
            <w:r>
              <w:t>X</w:t>
            </w:r>
          </w:p>
        </w:tc>
      </w:tr>
      <w:tr w:rsidR="005F4408" w14:paraId="5C0B3F95" w14:textId="77777777" w:rsidTr="00DD1A9F">
        <w:trPr>
          <w:trHeight w:val="288"/>
        </w:trPr>
        <w:tc>
          <w:tcPr>
            <w:tcW w:w="2010" w:type="dxa"/>
            <w:vAlign w:val="bottom"/>
          </w:tcPr>
          <w:p w14:paraId="39B8EE3F" w14:textId="77777777" w:rsidR="005F4408" w:rsidRDefault="005F4408" w:rsidP="00DD1A9F">
            <w:pPr>
              <w:spacing w:after="0"/>
              <w:rPr>
                <w:color w:val="000000"/>
              </w:rPr>
            </w:pPr>
            <w:r>
              <w:t>Account List</w:t>
            </w:r>
          </w:p>
        </w:tc>
        <w:tc>
          <w:tcPr>
            <w:tcW w:w="915" w:type="dxa"/>
            <w:vAlign w:val="bottom"/>
          </w:tcPr>
          <w:p w14:paraId="0698B710" w14:textId="77777777" w:rsidR="005F4408" w:rsidRDefault="005F4408" w:rsidP="00DD1A9F">
            <w:pPr>
              <w:spacing w:after="0"/>
              <w:jc w:val="center"/>
              <w:rPr>
                <w:color w:val="000000"/>
              </w:rPr>
            </w:pPr>
          </w:p>
        </w:tc>
        <w:tc>
          <w:tcPr>
            <w:tcW w:w="930" w:type="dxa"/>
          </w:tcPr>
          <w:p w14:paraId="2BB3A1ED" w14:textId="77777777" w:rsidR="005F4408" w:rsidRDefault="005F4408" w:rsidP="00DD1A9F">
            <w:pPr>
              <w:spacing w:after="0"/>
              <w:jc w:val="center"/>
              <w:rPr>
                <w:color w:val="000000"/>
              </w:rPr>
            </w:pPr>
          </w:p>
        </w:tc>
        <w:tc>
          <w:tcPr>
            <w:tcW w:w="990" w:type="dxa"/>
          </w:tcPr>
          <w:p w14:paraId="2557D505" w14:textId="77777777" w:rsidR="005F4408" w:rsidRDefault="005F4408" w:rsidP="00DD1A9F">
            <w:pPr>
              <w:spacing w:after="0"/>
              <w:jc w:val="center"/>
              <w:rPr>
                <w:color w:val="000000"/>
              </w:rPr>
            </w:pPr>
          </w:p>
        </w:tc>
        <w:tc>
          <w:tcPr>
            <w:tcW w:w="1095" w:type="dxa"/>
          </w:tcPr>
          <w:p w14:paraId="3593E514" w14:textId="77777777" w:rsidR="005F4408" w:rsidRDefault="005F4408" w:rsidP="00DD1A9F">
            <w:pPr>
              <w:spacing w:after="0"/>
              <w:jc w:val="center"/>
              <w:rPr>
                <w:color w:val="000000"/>
              </w:rPr>
            </w:pPr>
          </w:p>
        </w:tc>
        <w:tc>
          <w:tcPr>
            <w:tcW w:w="1095" w:type="dxa"/>
          </w:tcPr>
          <w:p w14:paraId="05C7F5F4" w14:textId="77777777" w:rsidR="005F4408" w:rsidRDefault="005F4408" w:rsidP="00DD1A9F">
            <w:pPr>
              <w:spacing w:after="0"/>
              <w:jc w:val="center"/>
              <w:rPr>
                <w:color w:val="000000"/>
              </w:rPr>
            </w:pPr>
          </w:p>
        </w:tc>
        <w:tc>
          <w:tcPr>
            <w:tcW w:w="1095" w:type="dxa"/>
          </w:tcPr>
          <w:p w14:paraId="63334244" w14:textId="77777777" w:rsidR="005F4408" w:rsidRDefault="005F4408" w:rsidP="00DD1A9F">
            <w:pPr>
              <w:spacing w:after="0"/>
              <w:jc w:val="center"/>
              <w:rPr>
                <w:color w:val="000000"/>
              </w:rPr>
            </w:pPr>
          </w:p>
        </w:tc>
        <w:tc>
          <w:tcPr>
            <w:tcW w:w="1095" w:type="dxa"/>
          </w:tcPr>
          <w:p w14:paraId="4082267C" w14:textId="77777777" w:rsidR="005F4408" w:rsidRDefault="005F4408" w:rsidP="00DD1A9F">
            <w:pPr>
              <w:spacing w:after="0"/>
              <w:jc w:val="center"/>
              <w:rPr>
                <w:color w:val="000000"/>
              </w:rPr>
            </w:pPr>
            <w:r>
              <w:t>X</w:t>
            </w:r>
          </w:p>
        </w:tc>
      </w:tr>
      <w:tr w:rsidR="005F4408" w14:paraId="29AB98A2" w14:textId="77777777" w:rsidTr="00DD1A9F">
        <w:trPr>
          <w:trHeight w:val="288"/>
        </w:trPr>
        <w:tc>
          <w:tcPr>
            <w:tcW w:w="2010" w:type="dxa"/>
            <w:vAlign w:val="bottom"/>
          </w:tcPr>
          <w:p w14:paraId="36931D7B" w14:textId="77777777" w:rsidR="005F4408" w:rsidRDefault="005F4408" w:rsidP="00DD1A9F">
            <w:pPr>
              <w:spacing w:after="0"/>
              <w:rPr>
                <w:color w:val="000000"/>
              </w:rPr>
            </w:pPr>
            <w:r>
              <w:t>New Account</w:t>
            </w:r>
          </w:p>
        </w:tc>
        <w:tc>
          <w:tcPr>
            <w:tcW w:w="915" w:type="dxa"/>
            <w:vAlign w:val="bottom"/>
          </w:tcPr>
          <w:p w14:paraId="44DED62B" w14:textId="77777777" w:rsidR="005F4408" w:rsidRDefault="005F4408" w:rsidP="00DD1A9F">
            <w:pPr>
              <w:spacing w:after="0"/>
              <w:jc w:val="center"/>
              <w:rPr>
                <w:color w:val="000000"/>
              </w:rPr>
            </w:pPr>
          </w:p>
        </w:tc>
        <w:tc>
          <w:tcPr>
            <w:tcW w:w="930" w:type="dxa"/>
          </w:tcPr>
          <w:p w14:paraId="33CB0B56" w14:textId="77777777" w:rsidR="005F4408" w:rsidRDefault="005F4408" w:rsidP="00DD1A9F">
            <w:pPr>
              <w:spacing w:after="0"/>
              <w:jc w:val="center"/>
              <w:rPr>
                <w:color w:val="000000"/>
              </w:rPr>
            </w:pPr>
          </w:p>
        </w:tc>
        <w:tc>
          <w:tcPr>
            <w:tcW w:w="990" w:type="dxa"/>
          </w:tcPr>
          <w:p w14:paraId="0F7EA24F" w14:textId="77777777" w:rsidR="005F4408" w:rsidRDefault="005F4408" w:rsidP="00DD1A9F">
            <w:pPr>
              <w:spacing w:after="0"/>
              <w:jc w:val="center"/>
              <w:rPr>
                <w:color w:val="000000"/>
              </w:rPr>
            </w:pPr>
          </w:p>
        </w:tc>
        <w:tc>
          <w:tcPr>
            <w:tcW w:w="1095" w:type="dxa"/>
          </w:tcPr>
          <w:p w14:paraId="08256FCB" w14:textId="77777777" w:rsidR="005F4408" w:rsidRDefault="005F4408" w:rsidP="00DD1A9F">
            <w:pPr>
              <w:spacing w:after="0"/>
              <w:jc w:val="center"/>
              <w:rPr>
                <w:color w:val="000000"/>
              </w:rPr>
            </w:pPr>
          </w:p>
        </w:tc>
        <w:tc>
          <w:tcPr>
            <w:tcW w:w="1095" w:type="dxa"/>
          </w:tcPr>
          <w:p w14:paraId="1F3E6FFA" w14:textId="77777777" w:rsidR="005F4408" w:rsidRDefault="005F4408" w:rsidP="00DD1A9F">
            <w:pPr>
              <w:spacing w:after="0"/>
              <w:jc w:val="center"/>
              <w:rPr>
                <w:color w:val="000000"/>
              </w:rPr>
            </w:pPr>
          </w:p>
        </w:tc>
        <w:tc>
          <w:tcPr>
            <w:tcW w:w="1095" w:type="dxa"/>
          </w:tcPr>
          <w:p w14:paraId="395A8A42" w14:textId="77777777" w:rsidR="005F4408" w:rsidRDefault="005F4408" w:rsidP="00DD1A9F">
            <w:pPr>
              <w:spacing w:after="0"/>
              <w:jc w:val="center"/>
              <w:rPr>
                <w:color w:val="000000"/>
              </w:rPr>
            </w:pPr>
          </w:p>
        </w:tc>
        <w:tc>
          <w:tcPr>
            <w:tcW w:w="1095" w:type="dxa"/>
          </w:tcPr>
          <w:p w14:paraId="6176E7E8" w14:textId="77777777" w:rsidR="005F4408" w:rsidRDefault="005F4408" w:rsidP="00DD1A9F">
            <w:pPr>
              <w:spacing w:after="0"/>
              <w:jc w:val="center"/>
              <w:rPr>
                <w:color w:val="000000"/>
              </w:rPr>
            </w:pPr>
            <w:r>
              <w:t>X</w:t>
            </w:r>
          </w:p>
        </w:tc>
      </w:tr>
      <w:tr w:rsidR="005F4408" w14:paraId="019A0760" w14:textId="77777777" w:rsidTr="00DD1A9F">
        <w:trPr>
          <w:trHeight w:val="288"/>
        </w:trPr>
        <w:tc>
          <w:tcPr>
            <w:tcW w:w="2010" w:type="dxa"/>
            <w:vAlign w:val="bottom"/>
          </w:tcPr>
          <w:p w14:paraId="370B412A" w14:textId="77777777" w:rsidR="005F4408" w:rsidRDefault="005F4408" w:rsidP="00DD1A9F">
            <w:pPr>
              <w:spacing w:after="0"/>
              <w:rPr>
                <w:color w:val="000000"/>
              </w:rPr>
            </w:pPr>
            <w:r>
              <w:t>Account Details</w:t>
            </w:r>
          </w:p>
        </w:tc>
        <w:tc>
          <w:tcPr>
            <w:tcW w:w="915" w:type="dxa"/>
            <w:vAlign w:val="bottom"/>
          </w:tcPr>
          <w:p w14:paraId="45CFB895" w14:textId="77777777" w:rsidR="005F4408" w:rsidRDefault="005F4408" w:rsidP="00DD1A9F">
            <w:pPr>
              <w:spacing w:after="0"/>
              <w:jc w:val="center"/>
              <w:rPr>
                <w:color w:val="000000"/>
              </w:rPr>
            </w:pPr>
          </w:p>
        </w:tc>
        <w:tc>
          <w:tcPr>
            <w:tcW w:w="930" w:type="dxa"/>
          </w:tcPr>
          <w:p w14:paraId="4CE8FB2E" w14:textId="77777777" w:rsidR="005F4408" w:rsidRDefault="005F4408" w:rsidP="00DD1A9F">
            <w:pPr>
              <w:spacing w:after="0"/>
              <w:jc w:val="center"/>
              <w:rPr>
                <w:color w:val="000000"/>
              </w:rPr>
            </w:pPr>
          </w:p>
        </w:tc>
        <w:tc>
          <w:tcPr>
            <w:tcW w:w="990" w:type="dxa"/>
          </w:tcPr>
          <w:p w14:paraId="20F8DF64" w14:textId="77777777" w:rsidR="005F4408" w:rsidRDefault="005F4408" w:rsidP="00DD1A9F">
            <w:pPr>
              <w:spacing w:after="0"/>
              <w:jc w:val="center"/>
              <w:rPr>
                <w:color w:val="000000"/>
              </w:rPr>
            </w:pPr>
          </w:p>
        </w:tc>
        <w:tc>
          <w:tcPr>
            <w:tcW w:w="1095" w:type="dxa"/>
          </w:tcPr>
          <w:p w14:paraId="069EC457" w14:textId="77777777" w:rsidR="005F4408" w:rsidRDefault="005F4408" w:rsidP="00DD1A9F">
            <w:pPr>
              <w:spacing w:after="0"/>
              <w:jc w:val="center"/>
              <w:rPr>
                <w:color w:val="000000"/>
              </w:rPr>
            </w:pPr>
          </w:p>
        </w:tc>
        <w:tc>
          <w:tcPr>
            <w:tcW w:w="1095" w:type="dxa"/>
          </w:tcPr>
          <w:p w14:paraId="13DEFC40" w14:textId="77777777" w:rsidR="005F4408" w:rsidRDefault="005F4408" w:rsidP="00DD1A9F">
            <w:pPr>
              <w:spacing w:after="0"/>
              <w:jc w:val="center"/>
              <w:rPr>
                <w:color w:val="000000"/>
              </w:rPr>
            </w:pPr>
          </w:p>
        </w:tc>
        <w:tc>
          <w:tcPr>
            <w:tcW w:w="1095" w:type="dxa"/>
          </w:tcPr>
          <w:p w14:paraId="6C7FD107" w14:textId="77777777" w:rsidR="005F4408" w:rsidRDefault="005F4408" w:rsidP="00DD1A9F">
            <w:pPr>
              <w:spacing w:after="0"/>
              <w:jc w:val="center"/>
              <w:rPr>
                <w:color w:val="000000"/>
              </w:rPr>
            </w:pPr>
          </w:p>
        </w:tc>
        <w:tc>
          <w:tcPr>
            <w:tcW w:w="1095" w:type="dxa"/>
          </w:tcPr>
          <w:p w14:paraId="7E82F911" w14:textId="77777777" w:rsidR="005F4408" w:rsidRDefault="005F4408" w:rsidP="00DD1A9F">
            <w:pPr>
              <w:spacing w:after="0"/>
              <w:jc w:val="center"/>
              <w:rPr>
                <w:color w:val="000000"/>
              </w:rPr>
            </w:pPr>
            <w:r>
              <w:t>X</w:t>
            </w:r>
          </w:p>
        </w:tc>
      </w:tr>
      <w:tr w:rsidR="005F4408" w14:paraId="2EC0F0B6" w14:textId="77777777" w:rsidTr="00DD1A9F">
        <w:trPr>
          <w:trHeight w:val="288"/>
        </w:trPr>
        <w:tc>
          <w:tcPr>
            <w:tcW w:w="2010" w:type="dxa"/>
            <w:vAlign w:val="bottom"/>
          </w:tcPr>
          <w:p w14:paraId="0D19ADA4" w14:textId="77777777" w:rsidR="005F4408" w:rsidRDefault="005F4408" w:rsidP="00DD1A9F">
            <w:pPr>
              <w:spacing w:after="0"/>
              <w:rPr>
                <w:color w:val="000000"/>
              </w:rPr>
            </w:pPr>
            <w:r>
              <w:t>Course List</w:t>
            </w:r>
          </w:p>
        </w:tc>
        <w:tc>
          <w:tcPr>
            <w:tcW w:w="915" w:type="dxa"/>
            <w:vAlign w:val="bottom"/>
          </w:tcPr>
          <w:p w14:paraId="2D273629" w14:textId="77777777" w:rsidR="005F4408" w:rsidRDefault="005F4408" w:rsidP="00DD1A9F">
            <w:pPr>
              <w:spacing w:after="0"/>
              <w:jc w:val="center"/>
              <w:rPr>
                <w:color w:val="000000"/>
              </w:rPr>
            </w:pPr>
          </w:p>
        </w:tc>
        <w:tc>
          <w:tcPr>
            <w:tcW w:w="930" w:type="dxa"/>
          </w:tcPr>
          <w:p w14:paraId="5455901B" w14:textId="77777777" w:rsidR="005F4408" w:rsidRDefault="005F4408" w:rsidP="00DD1A9F">
            <w:pPr>
              <w:spacing w:after="0"/>
              <w:jc w:val="center"/>
              <w:rPr>
                <w:color w:val="000000"/>
              </w:rPr>
            </w:pPr>
          </w:p>
        </w:tc>
        <w:tc>
          <w:tcPr>
            <w:tcW w:w="990" w:type="dxa"/>
          </w:tcPr>
          <w:p w14:paraId="71864FC2" w14:textId="77777777" w:rsidR="005F4408" w:rsidRDefault="005F4408" w:rsidP="00DD1A9F">
            <w:pPr>
              <w:spacing w:after="0"/>
              <w:jc w:val="center"/>
              <w:rPr>
                <w:color w:val="000000"/>
              </w:rPr>
            </w:pPr>
          </w:p>
        </w:tc>
        <w:tc>
          <w:tcPr>
            <w:tcW w:w="1095" w:type="dxa"/>
          </w:tcPr>
          <w:p w14:paraId="48AEB5DE" w14:textId="77777777" w:rsidR="005F4408" w:rsidRDefault="005F4408" w:rsidP="00DD1A9F">
            <w:pPr>
              <w:spacing w:after="0"/>
              <w:jc w:val="center"/>
              <w:rPr>
                <w:color w:val="000000"/>
              </w:rPr>
            </w:pPr>
          </w:p>
        </w:tc>
        <w:tc>
          <w:tcPr>
            <w:tcW w:w="1095" w:type="dxa"/>
          </w:tcPr>
          <w:p w14:paraId="7183F12B" w14:textId="77777777" w:rsidR="005F4408" w:rsidRDefault="005F4408" w:rsidP="00DD1A9F">
            <w:pPr>
              <w:spacing w:after="0"/>
              <w:jc w:val="center"/>
              <w:rPr>
                <w:color w:val="000000"/>
              </w:rPr>
            </w:pPr>
          </w:p>
        </w:tc>
        <w:tc>
          <w:tcPr>
            <w:tcW w:w="1095" w:type="dxa"/>
          </w:tcPr>
          <w:p w14:paraId="6DC7F18F" w14:textId="77777777" w:rsidR="005F4408" w:rsidRDefault="005F4408" w:rsidP="00DD1A9F">
            <w:pPr>
              <w:spacing w:after="0"/>
              <w:jc w:val="center"/>
              <w:rPr>
                <w:color w:val="000000"/>
              </w:rPr>
            </w:pPr>
          </w:p>
        </w:tc>
        <w:tc>
          <w:tcPr>
            <w:tcW w:w="1095" w:type="dxa"/>
          </w:tcPr>
          <w:p w14:paraId="2A8AED5E" w14:textId="77777777" w:rsidR="005F4408" w:rsidRDefault="005F4408" w:rsidP="00DD1A9F">
            <w:pPr>
              <w:spacing w:after="0"/>
              <w:jc w:val="center"/>
              <w:rPr>
                <w:color w:val="000000"/>
              </w:rPr>
            </w:pPr>
            <w:r>
              <w:t>X</w:t>
            </w:r>
          </w:p>
        </w:tc>
      </w:tr>
      <w:tr w:rsidR="005F4408" w14:paraId="3326262E" w14:textId="77777777" w:rsidTr="00DD1A9F">
        <w:trPr>
          <w:trHeight w:val="288"/>
        </w:trPr>
        <w:tc>
          <w:tcPr>
            <w:tcW w:w="2010" w:type="dxa"/>
            <w:vAlign w:val="bottom"/>
          </w:tcPr>
          <w:p w14:paraId="3ADF4D7C" w14:textId="77777777" w:rsidR="005F4408" w:rsidRDefault="005F4408" w:rsidP="00DD1A9F">
            <w:pPr>
              <w:spacing w:after="0"/>
              <w:rPr>
                <w:color w:val="000000"/>
              </w:rPr>
            </w:pPr>
            <w:r>
              <w:t>New Course</w:t>
            </w:r>
          </w:p>
        </w:tc>
        <w:tc>
          <w:tcPr>
            <w:tcW w:w="915" w:type="dxa"/>
            <w:vAlign w:val="bottom"/>
          </w:tcPr>
          <w:p w14:paraId="23AC5FF2" w14:textId="77777777" w:rsidR="005F4408" w:rsidRDefault="005F4408" w:rsidP="00DD1A9F">
            <w:pPr>
              <w:spacing w:after="0"/>
              <w:jc w:val="center"/>
              <w:rPr>
                <w:color w:val="000000"/>
              </w:rPr>
            </w:pPr>
          </w:p>
        </w:tc>
        <w:tc>
          <w:tcPr>
            <w:tcW w:w="930" w:type="dxa"/>
          </w:tcPr>
          <w:p w14:paraId="26E98ED9" w14:textId="77777777" w:rsidR="005F4408" w:rsidRDefault="005F4408" w:rsidP="00DD1A9F">
            <w:pPr>
              <w:spacing w:after="0"/>
              <w:jc w:val="center"/>
              <w:rPr>
                <w:color w:val="000000"/>
              </w:rPr>
            </w:pPr>
          </w:p>
        </w:tc>
        <w:tc>
          <w:tcPr>
            <w:tcW w:w="990" w:type="dxa"/>
          </w:tcPr>
          <w:p w14:paraId="6919DCB1" w14:textId="77777777" w:rsidR="005F4408" w:rsidRDefault="005F4408" w:rsidP="00DD1A9F">
            <w:pPr>
              <w:spacing w:after="0"/>
              <w:jc w:val="center"/>
              <w:rPr>
                <w:color w:val="000000"/>
              </w:rPr>
            </w:pPr>
          </w:p>
        </w:tc>
        <w:tc>
          <w:tcPr>
            <w:tcW w:w="1095" w:type="dxa"/>
          </w:tcPr>
          <w:p w14:paraId="2034658B" w14:textId="77777777" w:rsidR="005F4408" w:rsidRDefault="005F4408" w:rsidP="00DD1A9F">
            <w:pPr>
              <w:spacing w:after="0"/>
              <w:jc w:val="center"/>
              <w:rPr>
                <w:color w:val="000000"/>
              </w:rPr>
            </w:pPr>
          </w:p>
        </w:tc>
        <w:tc>
          <w:tcPr>
            <w:tcW w:w="1095" w:type="dxa"/>
          </w:tcPr>
          <w:p w14:paraId="152846E9" w14:textId="77777777" w:rsidR="005F4408" w:rsidRDefault="005F4408" w:rsidP="00DD1A9F">
            <w:pPr>
              <w:spacing w:after="0"/>
              <w:jc w:val="center"/>
              <w:rPr>
                <w:color w:val="000000"/>
              </w:rPr>
            </w:pPr>
          </w:p>
        </w:tc>
        <w:tc>
          <w:tcPr>
            <w:tcW w:w="1095" w:type="dxa"/>
          </w:tcPr>
          <w:p w14:paraId="45352213" w14:textId="77777777" w:rsidR="005F4408" w:rsidRDefault="005F4408" w:rsidP="00DD1A9F">
            <w:pPr>
              <w:spacing w:after="0"/>
              <w:jc w:val="center"/>
              <w:rPr>
                <w:color w:val="000000"/>
              </w:rPr>
            </w:pPr>
          </w:p>
        </w:tc>
        <w:tc>
          <w:tcPr>
            <w:tcW w:w="1095" w:type="dxa"/>
          </w:tcPr>
          <w:p w14:paraId="22690D0B" w14:textId="77777777" w:rsidR="005F4408" w:rsidRDefault="005F4408" w:rsidP="00DD1A9F">
            <w:pPr>
              <w:spacing w:after="0"/>
              <w:jc w:val="center"/>
              <w:rPr>
                <w:color w:val="000000"/>
              </w:rPr>
            </w:pPr>
            <w:r>
              <w:t>X</w:t>
            </w:r>
          </w:p>
        </w:tc>
      </w:tr>
      <w:tr w:rsidR="005F4408" w14:paraId="306F42CB" w14:textId="77777777" w:rsidTr="00DD1A9F">
        <w:trPr>
          <w:trHeight w:val="288"/>
        </w:trPr>
        <w:tc>
          <w:tcPr>
            <w:tcW w:w="2010" w:type="dxa"/>
            <w:vAlign w:val="bottom"/>
          </w:tcPr>
          <w:p w14:paraId="59937B9D" w14:textId="77777777" w:rsidR="005F4408" w:rsidRDefault="005F4408" w:rsidP="00DD1A9F">
            <w:pPr>
              <w:spacing w:after="0"/>
              <w:rPr>
                <w:color w:val="000000"/>
              </w:rPr>
            </w:pPr>
            <w:r>
              <w:t>Course Details</w:t>
            </w:r>
          </w:p>
        </w:tc>
        <w:tc>
          <w:tcPr>
            <w:tcW w:w="915" w:type="dxa"/>
            <w:vAlign w:val="bottom"/>
          </w:tcPr>
          <w:p w14:paraId="09FA2C20" w14:textId="77777777" w:rsidR="005F4408" w:rsidRDefault="005F4408" w:rsidP="00DD1A9F">
            <w:pPr>
              <w:spacing w:after="0"/>
              <w:jc w:val="center"/>
              <w:rPr>
                <w:color w:val="000000"/>
              </w:rPr>
            </w:pPr>
          </w:p>
        </w:tc>
        <w:tc>
          <w:tcPr>
            <w:tcW w:w="930" w:type="dxa"/>
          </w:tcPr>
          <w:p w14:paraId="5D7B854A" w14:textId="77777777" w:rsidR="005F4408" w:rsidRDefault="005F4408" w:rsidP="00DD1A9F">
            <w:pPr>
              <w:spacing w:after="0"/>
              <w:jc w:val="center"/>
              <w:rPr>
                <w:color w:val="000000"/>
              </w:rPr>
            </w:pPr>
          </w:p>
        </w:tc>
        <w:tc>
          <w:tcPr>
            <w:tcW w:w="990" w:type="dxa"/>
          </w:tcPr>
          <w:p w14:paraId="66B55487" w14:textId="77777777" w:rsidR="005F4408" w:rsidRDefault="005F4408" w:rsidP="00DD1A9F">
            <w:pPr>
              <w:spacing w:after="0"/>
              <w:jc w:val="center"/>
              <w:rPr>
                <w:color w:val="000000"/>
              </w:rPr>
            </w:pPr>
          </w:p>
        </w:tc>
        <w:tc>
          <w:tcPr>
            <w:tcW w:w="1095" w:type="dxa"/>
          </w:tcPr>
          <w:p w14:paraId="5578A76B" w14:textId="77777777" w:rsidR="005F4408" w:rsidRDefault="005F4408" w:rsidP="00DD1A9F">
            <w:pPr>
              <w:spacing w:after="0"/>
              <w:jc w:val="center"/>
              <w:rPr>
                <w:color w:val="000000"/>
              </w:rPr>
            </w:pPr>
          </w:p>
        </w:tc>
        <w:tc>
          <w:tcPr>
            <w:tcW w:w="1095" w:type="dxa"/>
          </w:tcPr>
          <w:p w14:paraId="10BB8EB0" w14:textId="77777777" w:rsidR="005F4408" w:rsidRDefault="005F4408" w:rsidP="00DD1A9F">
            <w:pPr>
              <w:spacing w:after="0"/>
              <w:jc w:val="center"/>
              <w:rPr>
                <w:color w:val="000000"/>
              </w:rPr>
            </w:pPr>
          </w:p>
        </w:tc>
        <w:tc>
          <w:tcPr>
            <w:tcW w:w="1095" w:type="dxa"/>
          </w:tcPr>
          <w:p w14:paraId="065DAF1D" w14:textId="77777777" w:rsidR="005F4408" w:rsidRDefault="005F4408" w:rsidP="00DD1A9F">
            <w:pPr>
              <w:spacing w:after="0"/>
              <w:jc w:val="center"/>
              <w:rPr>
                <w:color w:val="000000"/>
              </w:rPr>
            </w:pPr>
          </w:p>
        </w:tc>
        <w:tc>
          <w:tcPr>
            <w:tcW w:w="1095" w:type="dxa"/>
          </w:tcPr>
          <w:p w14:paraId="53138F5A" w14:textId="77777777" w:rsidR="005F4408" w:rsidRDefault="005F4408" w:rsidP="00DD1A9F">
            <w:pPr>
              <w:spacing w:after="0"/>
              <w:jc w:val="center"/>
              <w:rPr>
                <w:color w:val="000000"/>
              </w:rPr>
            </w:pPr>
            <w:r>
              <w:t>X</w:t>
            </w:r>
          </w:p>
        </w:tc>
      </w:tr>
    </w:tbl>
    <w:p w14:paraId="18E38108" w14:textId="77777777" w:rsidR="005F4408" w:rsidRDefault="005F4408" w:rsidP="005F4408"/>
    <w:p w14:paraId="14965BD7" w14:textId="004FD73D" w:rsidR="005F4408" w:rsidRDefault="005F4408" w:rsidP="005F4408">
      <w:pPr>
        <w:pStyle w:val="Heading3"/>
        <w:rPr>
          <w:color w:val="0000FF"/>
        </w:rPr>
      </w:pPr>
      <w:r>
        <w:t>Use Cases (UC)</w:t>
      </w:r>
    </w:p>
    <w:tbl>
      <w:tblPr>
        <w:tblW w:w="9214" w:type="dxa"/>
        <w:tblInd w:w="-5" w:type="dxa"/>
        <w:tblLayout w:type="fixed"/>
        <w:tblLook w:val="0400" w:firstRow="0" w:lastRow="0" w:firstColumn="0" w:lastColumn="0" w:noHBand="0" w:noVBand="1"/>
      </w:tblPr>
      <w:tblGrid>
        <w:gridCol w:w="520"/>
        <w:gridCol w:w="1890"/>
        <w:gridCol w:w="1701"/>
        <w:gridCol w:w="5103"/>
      </w:tblGrid>
      <w:tr w:rsidR="005F4408" w14:paraId="383B7C99"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shd w:val="clear" w:color="auto" w:fill="FFE8E1"/>
          </w:tcPr>
          <w:p w14:paraId="674E0704" w14:textId="77777777" w:rsidR="005F4408" w:rsidRDefault="005F4408" w:rsidP="005A7D8F">
            <w:pPr>
              <w:spacing w:after="0" w:line="240" w:lineRule="auto"/>
              <w:jc w:val="center"/>
              <w:rPr>
                <w:b/>
              </w:rPr>
            </w:pPr>
            <w:r>
              <w:rPr>
                <w:b/>
              </w:rPr>
              <w:t>ID</w:t>
            </w:r>
          </w:p>
        </w:tc>
        <w:tc>
          <w:tcPr>
            <w:tcW w:w="1890" w:type="dxa"/>
            <w:tcBorders>
              <w:top w:val="single" w:sz="4" w:space="0" w:color="000000"/>
              <w:left w:val="nil"/>
              <w:bottom w:val="single" w:sz="4" w:space="0" w:color="000000"/>
              <w:right w:val="single" w:sz="4" w:space="0" w:color="000000"/>
            </w:tcBorders>
            <w:shd w:val="clear" w:color="auto" w:fill="FFE8E1"/>
            <w:vAlign w:val="bottom"/>
          </w:tcPr>
          <w:p w14:paraId="37702255" w14:textId="77777777" w:rsidR="005F4408" w:rsidRDefault="005F4408" w:rsidP="005A7D8F">
            <w:pPr>
              <w:spacing w:after="0" w:line="240" w:lineRule="auto"/>
              <w:rPr>
                <w:b/>
              </w:rPr>
            </w:pPr>
            <w:r>
              <w:rPr>
                <w:b/>
              </w:rPr>
              <w:t>Use Case</w:t>
            </w:r>
          </w:p>
        </w:tc>
        <w:tc>
          <w:tcPr>
            <w:tcW w:w="1701" w:type="dxa"/>
            <w:tcBorders>
              <w:top w:val="single" w:sz="4" w:space="0" w:color="000000"/>
              <w:left w:val="nil"/>
              <w:bottom w:val="single" w:sz="4" w:space="0" w:color="000000"/>
              <w:right w:val="single" w:sz="4" w:space="0" w:color="000000"/>
            </w:tcBorders>
            <w:shd w:val="clear" w:color="auto" w:fill="FFE8E1"/>
            <w:vAlign w:val="bottom"/>
          </w:tcPr>
          <w:p w14:paraId="63E1F6B6" w14:textId="77777777" w:rsidR="005F4408" w:rsidRDefault="005F4408" w:rsidP="005A7D8F">
            <w:pPr>
              <w:spacing w:after="0" w:line="240" w:lineRule="auto"/>
              <w:rPr>
                <w:b/>
              </w:rPr>
            </w:pPr>
            <w:r>
              <w:rPr>
                <w:b/>
              </w:rPr>
              <w:t>Feature</w:t>
            </w:r>
          </w:p>
        </w:tc>
        <w:tc>
          <w:tcPr>
            <w:tcW w:w="5103" w:type="dxa"/>
            <w:tcBorders>
              <w:top w:val="single" w:sz="4" w:space="0" w:color="000000"/>
              <w:left w:val="nil"/>
              <w:bottom w:val="single" w:sz="4" w:space="0" w:color="000000"/>
              <w:right w:val="single" w:sz="4" w:space="0" w:color="000000"/>
            </w:tcBorders>
            <w:shd w:val="clear" w:color="auto" w:fill="FFE8E1"/>
          </w:tcPr>
          <w:p w14:paraId="6EC28A2B" w14:textId="77777777" w:rsidR="005F4408" w:rsidRDefault="005F4408" w:rsidP="005A7D8F">
            <w:pPr>
              <w:spacing w:after="0" w:line="240" w:lineRule="auto"/>
              <w:rPr>
                <w:b/>
              </w:rPr>
            </w:pPr>
            <w:r>
              <w:rPr>
                <w:b/>
              </w:rPr>
              <w:t>Use Case Description</w:t>
            </w:r>
          </w:p>
        </w:tc>
      </w:tr>
      <w:tr w:rsidR="005F4408" w14:paraId="144895B8" w14:textId="77777777" w:rsidTr="005A7D8F">
        <w:trPr>
          <w:trHeight w:val="288"/>
        </w:trPr>
        <w:tc>
          <w:tcPr>
            <w:tcW w:w="520" w:type="dxa"/>
            <w:tcBorders>
              <w:top w:val="nil"/>
              <w:left w:val="single" w:sz="4" w:space="0" w:color="000000"/>
              <w:bottom w:val="single" w:sz="4" w:space="0" w:color="000000"/>
              <w:right w:val="single" w:sz="4" w:space="0" w:color="000000"/>
            </w:tcBorders>
          </w:tcPr>
          <w:p w14:paraId="5D27BF7D" w14:textId="77777777" w:rsidR="005F4408" w:rsidRDefault="005F4408" w:rsidP="005A7D8F">
            <w:pPr>
              <w:spacing w:after="0" w:line="240" w:lineRule="auto"/>
              <w:jc w:val="center"/>
              <w:rPr>
                <w:color w:val="000000"/>
              </w:rPr>
            </w:pPr>
            <w:r>
              <w:rPr>
                <w:color w:val="000000"/>
              </w:rPr>
              <w:t>01</w:t>
            </w:r>
          </w:p>
        </w:tc>
        <w:tc>
          <w:tcPr>
            <w:tcW w:w="1890" w:type="dxa"/>
            <w:tcBorders>
              <w:top w:val="nil"/>
              <w:left w:val="nil"/>
              <w:bottom w:val="single" w:sz="4" w:space="0" w:color="000000"/>
              <w:right w:val="single" w:sz="4" w:space="0" w:color="000000"/>
            </w:tcBorders>
          </w:tcPr>
          <w:p w14:paraId="58EA0A4E" w14:textId="77777777" w:rsidR="005F4408" w:rsidRDefault="005F4408" w:rsidP="005A7D8F">
            <w:pPr>
              <w:spacing w:after="0" w:line="240" w:lineRule="auto"/>
            </w:pPr>
            <w:r>
              <w:t>View Home Page</w:t>
            </w:r>
          </w:p>
        </w:tc>
        <w:tc>
          <w:tcPr>
            <w:tcW w:w="1701" w:type="dxa"/>
            <w:tcBorders>
              <w:top w:val="nil"/>
              <w:left w:val="nil"/>
              <w:bottom w:val="single" w:sz="4" w:space="0" w:color="000000"/>
              <w:right w:val="single" w:sz="4" w:space="0" w:color="000000"/>
            </w:tcBorders>
          </w:tcPr>
          <w:p w14:paraId="259A41C2" w14:textId="77777777" w:rsidR="005F4408" w:rsidRDefault="005F4408" w:rsidP="005A7D8F">
            <w:pPr>
              <w:spacing w:after="0" w:line="240" w:lineRule="auto"/>
            </w:pPr>
            <w:r>
              <w:t>Content Browsing</w:t>
            </w:r>
          </w:p>
        </w:tc>
        <w:tc>
          <w:tcPr>
            <w:tcW w:w="5103" w:type="dxa"/>
            <w:tcBorders>
              <w:top w:val="nil"/>
              <w:left w:val="nil"/>
              <w:bottom w:val="single" w:sz="4" w:space="0" w:color="000000"/>
              <w:right w:val="single" w:sz="4" w:space="0" w:color="000000"/>
            </w:tcBorders>
          </w:tcPr>
          <w:p w14:paraId="29D966C6" w14:textId="77777777" w:rsidR="005F4408" w:rsidRDefault="005F4408" w:rsidP="005A7D8F">
            <w:pPr>
              <w:spacing w:after="0" w:line="240" w:lineRule="auto"/>
            </w:pPr>
            <w:r>
              <w:t>Allows guests to access the main page to navigate core features quickly.</w:t>
            </w:r>
          </w:p>
        </w:tc>
      </w:tr>
      <w:tr w:rsidR="005F4408" w14:paraId="405A39F4" w14:textId="77777777" w:rsidTr="005A7D8F">
        <w:trPr>
          <w:trHeight w:val="288"/>
        </w:trPr>
        <w:tc>
          <w:tcPr>
            <w:tcW w:w="520" w:type="dxa"/>
            <w:tcBorders>
              <w:top w:val="nil"/>
              <w:left w:val="single" w:sz="4" w:space="0" w:color="000000"/>
              <w:bottom w:val="single" w:sz="4" w:space="0" w:color="000000"/>
              <w:right w:val="single" w:sz="4" w:space="0" w:color="000000"/>
            </w:tcBorders>
          </w:tcPr>
          <w:p w14:paraId="3FA47AE0" w14:textId="77777777" w:rsidR="005F4408" w:rsidRDefault="005F4408" w:rsidP="005A7D8F">
            <w:pPr>
              <w:spacing w:after="0" w:line="240" w:lineRule="auto"/>
              <w:jc w:val="center"/>
              <w:rPr>
                <w:color w:val="000000"/>
              </w:rPr>
            </w:pPr>
            <w:r>
              <w:rPr>
                <w:color w:val="000000"/>
              </w:rPr>
              <w:t>02</w:t>
            </w:r>
          </w:p>
        </w:tc>
        <w:tc>
          <w:tcPr>
            <w:tcW w:w="1890" w:type="dxa"/>
            <w:tcBorders>
              <w:top w:val="nil"/>
              <w:left w:val="nil"/>
              <w:bottom w:val="single" w:sz="4" w:space="0" w:color="000000"/>
              <w:right w:val="single" w:sz="4" w:space="0" w:color="000000"/>
            </w:tcBorders>
          </w:tcPr>
          <w:p w14:paraId="240AC4B5" w14:textId="77777777" w:rsidR="005F4408" w:rsidRDefault="005F4408" w:rsidP="005A7D8F">
            <w:pPr>
              <w:spacing w:after="0" w:line="240" w:lineRule="auto"/>
            </w:pPr>
            <w:r>
              <w:t xml:space="preserve">Register User </w:t>
            </w:r>
          </w:p>
        </w:tc>
        <w:tc>
          <w:tcPr>
            <w:tcW w:w="1701" w:type="dxa"/>
            <w:tcBorders>
              <w:top w:val="nil"/>
              <w:left w:val="nil"/>
              <w:bottom w:val="single" w:sz="4" w:space="0" w:color="000000"/>
              <w:right w:val="single" w:sz="4" w:space="0" w:color="000000"/>
            </w:tcBorders>
          </w:tcPr>
          <w:p w14:paraId="4C292BB8" w14:textId="77777777" w:rsidR="005F4408" w:rsidRDefault="005F4408" w:rsidP="005A7D8F">
            <w:pPr>
              <w:spacing w:after="0" w:line="240" w:lineRule="auto"/>
            </w:pPr>
            <w:r>
              <w:t>User Management</w:t>
            </w:r>
          </w:p>
        </w:tc>
        <w:tc>
          <w:tcPr>
            <w:tcW w:w="5103" w:type="dxa"/>
            <w:tcBorders>
              <w:top w:val="nil"/>
              <w:left w:val="nil"/>
              <w:bottom w:val="single" w:sz="4" w:space="0" w:color="000000"/>
              <w:right w:val="single" w:sz="4" w:space="0" w:color="000000"/>
            </w:tcBorders>
          </w:tcPr>
          <w:p w14:paraId="627F151F" w14:textId="77777777" w:rsidR="005F4408" w:rsidRDefault="005F4408" w:rsidP="005A7D8F">
            <w:pPr>
              <w:spacing w:after="0" w:line="240" w:lineRule="auto"/>
            </w:pPr>
            <w:r>
              <w:t>Allows users to register a new account in the system.</w:t>
            </w:r>
          </w:p>
        </w:tc>
      </w:tr>
      <w:tr w:rsidR="005F4408" w14:paraId="1DDDCFAC"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606E0A80" w14:textId="77777777" w:rsidR="005F4408" w:rsidRDefault="005F4408" w:rsidP="005A7D8F">
            <w:pPr>
              <w:spacing w:after="0" w:line="240" w:lineRule="auto"/>
              <w:jc w:val="center"/>
              <w:rPr>
                <w:color w:val="000000"/>
              </w:rPr>
            </w:pPr>
            <w:r>
              <w:rPr>
                <w:color w:val="000000"/>
              </w:rPr>
              <w:t>03</w:t>
            </w:r>
          </w:p>
        </w:tc>
        <w:tc>
          <w:tcPr>
            <w:tcW w:w="1890" w:type="dxa"/>
            <w:tcBorders>
              <w:top w:val="single" w:sz="4" w:space="0" w:color="000000"/>
              <w:left w:val="nil"/>
              <w:bottom w:val="single" w:sz="4" w:space="0" w:color="000000"/>
              <w:right w:val="single" w:sz="4" w:space="0" w:color="000000"/>
            </w:tcBorders>
          </w:tcPr>
          <w:p w14:paraId="7895A790" w14:textId="77777777" w:rsidR="005F4408" w:rsidRDefault="005F4408" w:rsidP="005A7D8F">
            <w:pPr>
              <w:spacing w:after="0" w:line="240" w:lineRule="auto"/>
            </w:pPr>
            <w:r>
              <w:t>Login System</w:t>
            </w:r>
          </w:p>
        </w:tc>
        <w:tc>
          <w:tcPr>
            <w:tcW w:w="1701" w:type="dxa"/>
            <w:tcBorders>
              <w:top w:val="single" w:sz="4" w:space="0" w:color="000000"/>
              <w:left w:val="nil"/>
              <w:bottom w:val="single" w:sz="4" w:space="0" w:color="000000"/>
              <w:right w:val="single" w:sz="4" w:space="0" w:color="000000"/>
            </w:tcBorders>
          </w:tcPr>
          <w:p w14:paraId="204A4211" w14:textId="77777777" w:rsidR="005F4408" w:rsidRDefault="005F4408" w:rsidP="005A7D8F">
            <w:pPr>
              <w:spacing w:after="0" w:line="240" w:lineRule="auto"/>
            </w:pPr>
            <w:r>
              <w:t>User Management</w:t>
            </w:r>
          </w:p>
        </w:tc>
        <w:tc>
          <w:tcPr>
            <w:tcW w:w="5103" w:type="dxa"/>
            <w:tcBorders>
              <w:top w:val="single" w:sz="4" w:space="0" w:color="000000"/>
              <w:left w:val="nil"/>
              <w:bottom w:val="single" w:sz="4" w:space="0" w:color="000000"/>
              <w:right w:val="single" w:sz="4" w:space="0" w:color="000000"/>
            </w:tcBorders>
          </w:tcPr>
          <w:p w14:paraId="5BD5384D" w14:textId="77777777" w:rsidR="005F4408" w:rsidRDefault="005F4408" w:rsidP="005A7D8F">
            <w:pPr>
              <w:spacing w:after="0" w:line="240" w:lineRule="auto"/>
            </w:pPr>
            <w:r>
              <w:t>Allows users to log into the system using credentials.</w:t>
            </w:r>
          </w:p>
        </w:tc>
      </w:tr>
      <w:tr w:rsidR="005F4408" w14:paraId="42CAD6C6"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6174A9F6" w14:textId="77777777" w:rsidR="005F4408" w:rsidRDefault="005F4408" w:rsidP="005A7D8F">
            <w:pPr>
              <w:spacing w:after="0" w:line="240" w:lineRule="auto"/>
              <w:jc w:val="center"/>
              <w:rPr>
                <w:color w:val="000000"/>
              </w:rPr>
            </w:pPr>
            <w:r>
              <w:t>04</w:t>
            </w:r>
          </w:p>
        </w:tc>
        <w:tc>
          <w:tcPr>
            <w:tcW w:w="1890" w:type="dxa"/>
            <w:tcBorders>
              <w:top w:val="single" w:sz="4" w:space="0" w:color="000000"/>
              <w:left w:val="nil"/>
              <w:bottom w:val="single" w:sz="4" w:space="0" w:color="000000"/>
              <w:right w:val="single" w:sz="4" w:space="0" w:color="000000"/>
            </w:tcBorders>
          </w:tcPr>
          <w:p w14:paraId="53A93036" w14:textId="77777777" w:rsidR="005F4408" w:rsidRDefault="005F4408" w:rsidP="005A7D8F">
            <w:pPr>
              <w:spacing w:after="0" w:line="240" w:lineRule="auto"/>
            </w:pPr>
            <w:r>
              <w:t>Reset Password</w:t>
            </w:r>
          </w:p>
        </w:tc>
        <w:tc>
          <w:tcPr>
            <w:tcW w:w="1701" w:type="dxa"/>
            <w:tcBorders>
              <w:top w:val="single" w:sz="4" w:space="0" w:color="000000"/>
              <w:left w:val="nil"/>
              <w:bottom w:val="single" w:sz="4" w:space="0" w:color="000000"/>
              <w:right w:val="single" w:sz="4" w:space="0" w:color="000000"/>
            </w:tcBorders>
          </w:tcPr>
          <w:p w14:paraId="1CAB6C66" w14:textId="77777777" w:rsidR="005F4408" w:rsidRDefault="005F4408" w:rsidP="005A7D8F">
            <w:pPr>
              <w:spacing w:after="0" w:line="240" w:lineRule="auto"/>
            </w:pPr>
            <w:r>
              <w:t>User Management</w:t>
            </w:r>
          </w:p>
        </w:tc>
        <w:tc>
          <w:tcPr>
            <w:tcW w:w="5103" w:type="dxa"/>
            <w:tcBorders>
              <w:top w:val="single" w:sz="4" w:space="0" w:color="000000"/>
              <w:left w:val="nil"/>
              <w:bottom w:val="single" w:sz="4" w:space="0" w:color="000000"/>
              <w:right w:val="single" w:sz="4" w:space="0" w:color="000000"/>
            </w:tcBorders>
          </w:tcPr>
          <w:p w14:paraId="776A444B" w14:textId="77777777" w:rsidR="005F4408" w:rsidRDefault="005F4408" w:rsidP="005A7D8F">
            <w:pPr>
              <w:spacing w:after="0" w:line="240" w:lineRule="auto"/>
            </w:pPr>
            <w:r>
              <w:t>Helps users recover or reset a forgotten password</w:t>
            </w:r>
          </w:p>
        </w:tc>
      </w:tr>
      <w:tr w:rsidR="005F4408" w14:paraId="40B09114"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7A9E4890" w14:textId="77777777" w:rsidR="005F4408" w:rsidRDefault="005F4408" w:rsidP="005A7D8F">
            <w:pPr>
              <w:spacing w:after="0" w:line="240" w:lineRule="auto"/>
              <w:jc w:val="center"/>
              <w:rPr>
                <w:color w:val="000000"/>
              </w:rPr>
            </w:pPr>
            <w:r>
              <w:t>05</w:t>
            </w:r>
          </w:p>
        </w:tc>
        <w:tc>
          <w:tcPr>
            <w:tcW w:w="1890" w:type="dxa"/>
            <w:tcBorders>
              <w:top w:val="single" w:sz="4" w:space="0" w:color="000000"/>
              <w:left w:val="nil"/>
              <w:bottom w:val="single" w:sz="4" w:space="0" w:color="000000"/>
              <w:right w:val="single" w:sz="4" w:space="0" w:color="000000"/>
            </w:tcBorders>
          </w:tcPr>
          <w:p w14:paraId="2552A5F7" w14:textId="77777777" w:rsidR="005F4408" w:rsidRDefault="005F4408" w:rsidP="005A7D8F">
            <w:pPr>
              <w:spacing w:after="0" w:line="240" w:lineRule="auto"/>
            </w:pPr>
            <w:r>
              <w:t>View/Update User Profile</w:t>
            </w:r>
          </w:p>
        </w:tc>
        <w:tc>
          <w:tcPr>
            <w:tcW w:w="1701" w:type="dxa"/>
            <w:tcBorders>
              <w:top w:val="single" w:sz="4" w:space="0" w:color="000000"/>
              <w:left w:val="nil"/>
              <w:bottom w:val="single" w:sz="4" w:space="0" w:color="000000"/>
              <w:right w:val="single" w:sz="4" w:space="0" w:color="000000"/>
            </w:tcBorders>
          </w:tcPr>
          <w:p w14:paraId="6EB5ACB3" w14:textId="77777777" w:rsidR="005F4408" w:rsidRDefault="005F4408" w:rsidP="005A7D8F">
            <w:pPr>
              <w:spacing w:after="0" w:line="240" w:lineRule="auto"/>
            </w:pPr>
            <w:r>
              <w:t>User Management</w:t>
            </w:r>
          </w:p>
        </w:tc>
        <w:tc>
          <w:tcPr>
            <w:tcW w:w="5103" w:type="dxa"/>
            <w:tcBorders>
              <w:top w:val="single" w:sz="4" w:space="0" w:color="000000"/>
              <w:left w:val="nil"/>
              <w:bottom w:val="single" w:sz="4" w:space="0" w:color="000000"/>
              <w:right w:val="single" w:sz="4" w:space="0" w:color="000000"/>
            </w:tcBorders>
          </w:tcPr>
          <w:p w14:paraId="4AAF432A" w14:textId="77777777" w:rsidR="005F4408" w:rsidRDefault="005F4408" w:rsidP="005A7D8F">
            <w:pPr>
              <w:spacing w:after="0" w:line="240" w:lineRule="auto"/>
            </w:pPr>
            <w:r>
              <w:t>Allows users to edit and update existing profile information.</w:t>
            </w:r>
          </w:p>
        </w:tc>
      </w:tr>
      <w:tr w:rsidR="005F4408" w14:paraId="3DB861F4"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50BA788B" w14:textId="77777777" w:rsidR="005F4408" w:rsidRDefault="005F4408" w:rsidP="005A7D8F">
            <w:pPr>
              <w:spacing w:after="0" w:line="240" w:lineRule="auto"/>
              <w:jc w:val="center"/>
              <w:rPr>
                <w:color w:val="000000"/>
              </w:rPr>
            </w:pPr>
            <w:r>
              <w:t>06</w:t>
            </w:r>
          </w:p>
        </w:tc>
        <w:tc>
          <w:tcPr>
            <w:tcW w:w="1890" w:type="dxa"/>
            <w:tcBorders>
              <w:top w:val="single" w:sz="4" w:space="0" w:color="000000"/>
              <w:left w:val="nil"/>
              <w:bottom w:val="single" w:sz="4" w:space="0" w:color="000000"/>
              <w:right w:val="single" w:sz="4" w:space="0" w:color="000000"/>
            </w:tcBorders>
          </w:tcPr>
          <w:p w14:paraId="1CAF42E4" w14:textId="77777777" w:rsidR="005F4408" w:rsidRDefault="005F4408" w:rsidP="005A7D8F">
            <w:pPr>
              <w:spacing w:after="0" w:line="240" w:lineRule="auto"/>
            </w:pPr>
            <w:r>
              <w:t>Change Password</w:t>
            </w:r>
          </w:p>
        </w:tc>
        <w:tc>
          <w:tcPr>
            <w:tcW w:w="1701" w:type="dxa"/>
            <w:tcBorders>
              <w:top w:val="single" w:sz="4" w:space="0" w:color="000000"/>
              <w:left w:val="nil"/>
              <w:bottom w:val="single" w:sz="4" w:space="0" w:color="000000"/>
              <w:right w:val="single" w:sz="4" w:space="0" w:color="000000"/>
            </w:tcBorders>
          </w:tcPr>
          <w:p w14:paraId="0AA5E8DE" w14:textId="77777777" w:rsidR="005F4408" w:rsidRDefault="005F4408" w:rsidP="005A7D8F">
            <w:pPr>
              <w:spacing w:after="0" w:line="240" w:lineRule="auto"/>
            </w:pPr>
            <w:r>
              <w:t>User Management</w:t>
            </w:r>
          </w:p>
        </w:tc>
        <w:tc>
          <w:tcPr>
            <w:tcW w:w="5103" w:type="dxa"/>
            <w:tcBorders>
              <w:top w:val="single" w:sz="4" w:space="0" w:color="000000"/>
              <w:left w:val="nil"/>
              <w:bottom w:val="single" w:sz="4" w:space="0" w:color="000000"/>
              <w:right w:val="single" w:sz="4" w:space="0" w:color="000000"/>
            </w:tcBorders>
          </w:tcPr>
          <w:p w14:paraId="19E33D6E" w14:textId="77777777" w:rsidR="005F4408" w:rsidRDefault="005F4408" w:rsidP="005A7D8F">
            <w:pPr>
              <w:spacing w:after="0" w:line="240" w:lineRule="auto"/>
            </w:pPr>
            <w:r>
              <w:t>Supports users to perform the 'Change Password' action on passwords.</w:t>
            </w:r>
          </w:p>
        </w:tc>
      </w:tr>
      <w:tr w:rsidR="005F4408" w14:paraId="58D345CF"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6592A1EF" w14:textId="77777777" w:rsidR="005F4408" w:rsidRDefault="005F4408" w:rsidP="005A7D8F">
            <w:pPr>
              <w:spacing w:after="0" w:line="240" w:lineRule="auto"/>
              <w:jc w:val="center"/>
              <w:rPr>
                <w:color w:val="000000"/>
              </w:rPr>
            </w:pPr>
            <w:r>
              <w:t>07</w:t>
            </w:r>
          </w:p>
        </w:tc>
        <w:tc>
          <w:tcPr>
            <w:tcW w:w="1890" w:type="dxa"/>
            <w:tcBorders>
              <w:top w:val="single" w:sz="4" w:space="0" w:color="000000"/>
              <w:left w:val="nil"/>
              <w:bottom w:val="single" w:sz="4" w:space="0" w:color="000000"/>
              <w:right w:val="single" w:sz="4" w:space="0" w:color="000000"/>
            </w:tcBorders>
          </w:tcPr>
          <w:p w14:paraId="455B34ED" w14:textId="77777777" w:rsidR="005F4408" w:rsidRDefault="005F4408" w:rsidP="005A7D8F">
            <w:pPr>
              <w:spacing w:after="0" w:line="240" w:lineRule="auto"/>
            </w:pPr>
            <w:r>
              <w:t>View Public Courses</w:t>
            </w:r>
          </w:p>
        </w:tc>
        <w:tc>
          <w:tcPr>
            <w:tcW w:w="1701" w:type="dxa"/>
            <w:tcBorders>
              <w:top w:val="single" w:sz="4" w:space="0" w:color="000000"/>
              <w:left w:val="nil"/>
              <w:bottom w:val="single" w:sz="4" w:space="0" w:color="000000"/>
              <w:right w:val="single" w:sz="4" w:space="0" w:color="000000"/>
            </w:tcBorders>
          </w:tcPr>
          <w:p w14:paraId="570A3F8A" w14:textId="77777777" w:rsidR="005F4408" w:rsidRDefault="005F4408" w:rsidP="005A7D8F">
            <w:pPr>
              <w:spacing w:after="0" w:line="240" w:lineRule="auto"/>
            </w:pPr>
            <w:r>
              <w:t>Course Browsing</w:t>
            </w:r>
          </w:p>
        </w:tc>
        <w:tc>
          <w:tcPr>
            <w:tcW w:w="5103" w:type="dxa"/>
            <w:tcBorders>
              <w:top w:val="single" w:sz="4" w:space="0" w:color="000000"/>
              <w:left w:val="nil"/>
              <w:bottom w:val="single" w:sz="4" w:space="0" w:color="000000"/>
              <w:right w:val="single" w:sz="4" w:space="0" w:color="000000"/>
            </w:tcBorders>
          </w:tcPr>
          <w:p w14:paraId="3F346A00" w14:textId="77777777" w:rsidR="005F4408" w:rsidRDefault="005F4408" w:rsidP="005A7D8F">
            <w:pPr>
              <w:spacing w:after="0" w:line="240" w:lineRule="auto"/>
            </w:pPr>
            <w:r>
              <w:t xml:space="preserve">Supports students to perform the 'View Public Courses' action on </w:t>
            </w:r>
            <w:proofErr w:type="gramStart"/>
            <w:r>
              <w:t>views..</w:t>
            </w:r>
            <w:proofErr w:type="gramEnd"/>
          </w:p>
        </w:tc>
      </w:tr>
      <w:tr w:rsidR="005F4408" w14:paraId="2E2B088E"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3C29FECD" w14:textId="77777777" w:rsidR="005F4408" w:rsidRDefault="005F4408" w:rsidP="005A7D8F">
            <w:pPr>
              <w:spacing w:after="0" w:line="240" w:lineRule="auto"/>
              <w:jc w:val="center"/>
              <w:rPr>
                <w:color w:val="000000"/>
              </w:rPr>
            </w:pPr>
            <w:r>
              <w:t>08</w:t>
            </w:r>
          </w:p>
        </w:tc>
        <w:tc>
          <w:tcPr>
            <w:tcW w:w="1890" w:type="dxa"/>
            <w:tcBorders>
              <w:top w:val="single" w:sz="4" w:space="0" w:color="000000"/>
              <w:left w:val="nil"/>
              <w:bottom w:val="single" w:sz="4" w:space="0" w:color="000000"/>
              <w:right w:val="single" w:sz="4" w:space="0" w:color="000000"/>
            </w:tcBorders>
          </w:tcPr>
          <w:p w14:paraId="3220C7D4" w14:textId="77777777" w:rsidR="005F4408" w:rsidRDefault="005F4408" w:rsidP="005A7D8F">
            <w:pPr>
              <w:spacing w:after="0" w:line="240" w:lineRule="auto"/>
            </w:pPr>
            <w:r>
              <w:t>View Public Course Details</w:t>
            </w:r>
          </w:p>
        </w:tc>
        <w:tc>
          <w:tcPr>
            <w:tcW w:w="1701" w:type="dxa"/>
            <w:tcBorders>
              <w:top w:val="single" w:sz="4" w:space="0" w:color="000000"/>
              <w:left w:val="nil"/>
              <w:bottom w:val="single" w:sz="4" w:space="0" w:color="000000"/>
              <w:right w:val="single" w:sz="4" w:space="0" w:color="000000"/>
            </w:tcBorders>
          </w:tcPr>
          <w:p w14:paraId="2E9EE330" w14:textId="77777777" w:rsidR="005F4408" w:rsidRDefault="005F4408" w:rsidP="005A7D8F">
            <w:pPr>
              <w:spacing w:after="0" w:line="240" w:lineRule="auto"/>
            </w:pPr>
            <w:r>
              <w:t>Course Browsing</w:t>
            </w:r>
          </w:p>
        </w:tc>
        <w:tc>
          <w:tcPr>
            <w:tcW w:w="5103" w:type="dxa"/>
            <w:tcBorders>
              <w:top w:val="single" w:sz="4" w:space="0" w:color="000000"/>
              <w:left w:val="nil"/>
              <w:bottom w:val="single" w:sz="4" w:space="0" w:color="000000"/>
              <w:right w:val="single" w:sz="4" w:space="0" w:color="000000"/>
            </w:tcBorders>
          </w:tcPr>
          <w:p w14:paraId="207E73BE" w14:textId="77777777" w:rsidR="005F4408" w:rsidRDefault="005F4408" w:rsidP="005A7D8F">
            <w:pPr>
              <w:spacing w:after="0" w:line="240" w:lineRule="auto"/>
            </w:pPr>
            <w:r>
              <w:t>Allows users to view detailed information for a selected course.</w:t>
            </w:r>
          </w:p>
        </w:tc>
      </w:tr>
      <w:tr w:rsidR="005F4408" w14:paraId="1F30EA38"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43F402D5" w14:textId="77777777" w:rsidR="005F4408" w:rsidRDefault="005F4408" w:rsidP="005A7D8F">
            <w:pPr>
              <w:spacing w:after="0" w:line="240" w:lineRule="auto"/>
              <w:jc w:val="center"/>
              <w:rPr>
                <w:color w:val="000000"/>
              </w:rPr>
            </w:pPr>
            <w:r>
              <w:t>09</w:t>
            </w:r>
          </w:p>
        </w:tc>
        <w:tc>
          <w:tcPr>
            <w:tcW w:w="1890" w:type="dxa"/>
            <w:tcBorders>
              <w:top w:val="single" w:sz="4" w:space="0" w:color="000000"/>
              <w:left w:val="nil"/>
              <w:bottom w:val="single" w:sz="4" w:space="0" w:color="000000"/>
              <w:right w:val="single" w:sz="4" w:space="0" w:color="000000"/>
            </w:tcBorders>
          </w:tcPr>
          <w:p w14:paraId="031D77A7" w14:textId="77777777" w:rsidR="005F4408" w:rsidRDefault="005F4408" w:rsidP="005A7D8F">
            <w:pPr>
              <w:spacing w:after="0" w:line="240" w:lineRule="auto"/>
            </w:pPr>
            <w:r>
              <w:t>View Public Classes</w:t>
            </w:r>
          </w:p>
        </w:tc>
        <w:tc>
          <w:tcPr>
            <w:tcW w:w="1701" w:type="dxa"/>
            <w:tcBorders>
              <w:top w:val="single" w:sz="4" w:space="0" w:color="000000"/>
              <w:left w:val="nil"/>
              <w:bottom w:val="single" w:sz="4" w:space="0" w:color="000000"/>
              <w:right w:val="single" w:sz="4" w:space="0" w:color="000000"/>
            </w:tcBorders>
          </w:tcPr>
          <w:p w14:paraId="1C840614" w14:textId="77777777" w:rsidR="005F4408" w:rsidRDefault="005F4408" w:rsidP="005A7D8F">
            <w:pPr>
              <w:spacing w:after="0" w:line="240" w:lineRule="auto"/>
            </w:pPr>
            <w:r>
              <w:t>Class Browsing</w:t>
            </w:r>
          </w:p>
        </w:tc>
        <w:tc>
          <w:tcPr>
            <w:tcW w:w="5103" w:type="dxa"/>
            <w:tcBorders>
              <w:top w:val="single" w:sz="4" w:space="0" w:color="000000"/>
              <w:left w:val="nil"/>
              <w:bottom w:val="single" w:sz="4" w:space="0" w:color="000000"/>
              <w:right w:val="single" w:sz="4" w:space="0" w:color="000000"/>
            </w:tcBorders>
          </w:tcPr>
          <w:p w14:paraId="0FEA00E4" w14:textId="77777777" w:rsidR="005F4408" w:rsidRDefault="005F4408" w:rsidP="005A7D8F">
            <w:pPr>
              <w:spacing w:after="0" w:line="240" w:lineRule="auto"/>
            </w:pPr>
            <w:r>
              <w:t>Supports users to perform the 'View Public Classes' action on views.</w:t>
            </w:r>
          </w:p>
        </w:tc>
      </w:tr>
      <w:tr w:rsidR="005F4408" w14:paraId="7F629956"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32963372" w14:textId="77777777" w:rsidR="005F4408" w:rsidRDefault="005F4408" w:rsidP="005A7D8F">
            <w:pPr>
              <w:spacing w:after="0" w:line="240" w:lineRule="auto"/>
              <w:jc w:val="center"/>
              <w:rPr>
                <w:color w:val="000000"/>
              </w:rPr>
            </w:pPr>
            <w:r>
              <w:t>10</w:t>
            </w:r>
          </w:p>
        </w:tc>
        <w:tc>
          <w:tcPr>
            <w:tcW w:w="1890" w:type="dxa"/>
            <w:tcBorders>
              <w:top w:val="single" w:sz="4" w:space="0" w:color="000000"/>
              <w:left w:val="nil"/>
              <w:bottom w:val="single" w:sz="4" w:space="0" w:color="000000"/>
              <w:right w:val="single" w:sz="4" w:space="0" w:color="000000"/>
            </w:tcBorders>
          </w:tcPr>
          <w:p w14:paraId="474072BB" w14:textId="77777777" w:rsidR="005F4408" w:rsidRDefault="005F4408" w:rsidP="005A7D8F">
            <w:pPr>
              <w:spacing w:after="0" w:line="240" w:lineRule="auto"/>
            </w:pPr>
            <w:r>
              <w:t>View Public Class Details</w:t>
            </w:r>
          </w:p>
        </w:tc>
        <w:tc>
          <w:tcPr>
            <w:tcW w:w="1701" w:type="dxa"/>
            <w:tcBorders>
              <w:top w:val="single" w:sz="4" w:space="0" w:color="000000"/>
              <w:left w:val="nil"/>
              <w:bottom w:val="single" w:sz="4" w:space="0" w:color="000000"/>
              <w:right w:val="single" w:sz="4" w:space="0" w:color="000000"/>
            </w:tcBorders>
          </w:tcPr>
          <w:p w14:paraId="0E7E535E" w14:textId="77777777" w:rsidR="005F4408" w:rsidRDefault="005F4408" w:rsidP="005A7D8F">
            <w:pPr>
              <w:spacing w:after="0" w:line="240" w:lineRule="auto"/>
            </w:pPr>
            <w:r>
              <w:t>Class Browsing</w:t>
            </w:r>
          </w:p>
        </w:tc>
        <w:tc>
          <w:tcPr>
            <w:tcW w:w="5103" w:type="dxa"/>
            <w:tcBorders>
              <w:top w:val="single" w:sz="4" w:space="0" w:color="000000"/>
              <w:left w:val="nil"/>
              <w:bottom w:val="single" w:sz="4" w:space="0" w:color="000000"/>
              <w:right w:val="single" w:sz="4" w:space="0" w:color="000000"/>
            </w:tcBorders>
          </w:tcPr>
          <w:p w14:paraId="1F50F20D" w14:textId="77777777" w:rsidR="005F4408" w:rsidRDefault="005F4408" w:rsidP="005A7D8F">
            <w:pPr>
              <w:spacing w:after="0" w:line="240" w:lineRule="auto"/>
            </w:pPr>
            <w:r>
              <w:t>Allows users to view detailed information for a selected class.</w:t>
            </w:r>
          </w:p>
        </w:tc>
      </w:tr>
      <w:tr w:rsidR="005F4408" w14:paraId="23E6CACF"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04A1766D" w14:textId="77777777" w:rsidR="005F4408" w:rsidRDefault="005F4408" w:rsidP="005A7D8F">
            <w:pPr>
              <w:spacing w:after="0" w:line="240" w:lineRule="auto"/>
              <w:jc w:val="center"/>
              <w:rPr>
                <w:color w:val="000000"/>
              </w:rPr>
            </w:pPr>
            <w:r>
              <w:t>11</w:t>
            </w:r>
          </w:p>
        </w:tc>
        <w:tc>
          <w:tcPr>
            <w:tcW w:w="1890" w:type="dxa"/>
            <w:tcBorders>
              <w:top w:val="single" w:sz="4" w:space="0" w:color="000000"/>
              <w:left w:val="nil"/>
              <w:bottom w:val="single" w:sz="4" w:space="0" w:color="000000"/>
              <w:right w:val="single" w:sz="4" w:space="0" w:color="000000"/>
            </w:tcBorders>
          </w:tcPr>
          <w:p w14:paraId="4148E294" w14:textId="77777777" w:rsidR="005F4408" w:rsidRDefault="005F4408" w:rsidP="005A7D8F">
            <w:pPr>
              <w:spacing w:after="0" w:line="240" w:lineRule="auto"/>
            </w:pPr>
            <w:r>
              <w:t>Enroll Course/Class</w:t>
            </w:r>
          </w:p>
        </w:tc>
        <w:tc>
          <w:tcPr>
            <w:tcW w:w="1701" w:type="dxa"/>
            <w:tcBorders>
              <w:top w:val="single" w:sz="4" w:space="0" w:color="000000"/>
              <w:left w:val="nil"/>
              <w:bottom w:val="single" w:sz="4" w:space="0" w:color="000000"/>
              <w:right w:val="single" w:sz="4" w:space="0" w:color="000000"/>
            </w:tcBorders>
          </w:tcPr>
          <w:p w14:paraId="24291D56" w14:textId="77777777" w:rsidR="005F4408" w:rsidRDefault="005F4408" w:rsidP="005A7D8F">
            <w:pPr>
              <w:spacing w:after="0" w:line="240" w:lineRule="auto"/>
            </w:pPr>
            <w:r>
              <w:t>Enrollment</w:t>
            </w:r>
          </w:p>
        </w:tc>
        <w:tc>
          <w:tcPr>
            <w:tcW w:w="5103" w:type="dxa"/>
            <w:tcBorders>
              <w:top w:val="single" w:sz="4" w:space="0" w:color="000000"/>
              <w:left w:val="nil"/>
              <w:bottom w:val="single" w:sz="4" w:space="0" w:color="000000"/>
              <w:right w:val="single" w:sz="4" w:space="0" w:color="000000"/>
            </w:tcBorders>
          </w:tcPr>
          <w:p w14:paraId="5857305A" w14:textId="77777777" w:rsidR="005F4408" w:rsidRDefault="005F4408" w:rsidP="005A7D8F">
            <w:pPr>
              <w:spacing w:after="0" w:line="240" w:lineRule="auto"/>
            </w:pPr>
            <w:r>
              <w:t>Allows users to enroll in a course and manage enrollment status.</w:t>
            </w:r>
          </w:p>
        </w:tc>
      </w:tr>
      <w:tr w:rsidR="005F4408" w14:paraId="6CB14380"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67FF2011" w14:textId="77777777" w:rsidR="005F4408" w:rsidRDefault="005F4408" w:rsidP="005A7D8F">
            <w:pPr>
              <w:spacing w:after="0" w:line="240" w:lineRule="auto"/>
              <w:jc w:val="center"/>
              <w:rPr>
                <w:color w:val="000000"/>
              </w:rPr>
            </w:pPr>
            <w:r>
              <w:t>12</w:t>
            </w:r>
          </w:p>
        </w:tc>
        <w:tc>
          <w:tcPr>
            <w:tcW w:w="1890" w:type="dxa"/>
            <w:tcBorders>
              <w:top w:val="single" w:sz="4" w:space="0" w:color="000000"/>
              <w:left w:val="nil"/>
              <w:bottom w:val="single" w:sz="4" w:space="0" w:color="000000"/>
              <w:right w:val="single" w:sz="4" w:space="0" w:color="000000"/>
            </w:tcBorders>
          </w:tcPr>
          <w:p w14:paraId="417E2735" w14:textId="77777777" w:rsidR="005F4408" w:rsidRDefault="005F4408" w:rsidP="005A7D8F">
            <w:pPr>
              <w:spacing w:after="0" w:line="240" w:lineRule="auto"/>
            </w:pPr>
            <w:r>
              <w:t>Make Online Payment</w:t>
            </w:r>
          </w:p>
        </w:tc>
        <w:tc>
          <w:tcPr>
            <w:tcW w:w="1701" w:type="dxa"/>
            <w:tcBorders>
              <w:top w:val="single" w:sz="4" w:space="0" w:color="000000"/>
              <w:left w:val="nil"/>
              <w:bottom w:val="single" w:sz="4" w:space="0" w:color="000000"/>
              <w:right w:val="single" w:sz="4" w:space="0" w:color="000000"/>
            </w:tcBorders>
          </w:tcPr>
          <w:p w14:paraId="1FB2FFD6" w14:textId="77777777" w:rsidR="005F4408" w:rsidRDefault="005F4408" w:rsidP="005A7D8F">
            <w:pPr>
              <w:spacing w:after="0" w:line="240" w:lineRule="auto"/>
            </w:pPr>
            <w:r>
              <w:t>General</w:t>
            </w:r>
          </w:p>
        </w:tc>
        <w:tc>
          <w:tcPr>
            <w:tcW w:w="5103" w:type="dxa"/>
            <w:tcBorders>
              <w:top w:val="single" w:sz="4" w:space="0" w:color="000000"/>
              <w:left w:val="nil"/>
              <w:bottom w:val="single" w:sz="4" w:space="0" w:color="000000"/>
              <w:right w:val="single" w:sz="4" w:space="0" w:color="000000"/>
            </w:tcBorders>
          </w:tcPr>
          <w:p w14:paraId="310D7794" w14:textId="77777777" w:rsidR="005F4408" w:rsidRDefault="005F4408" w:rsidP="005A7D8F">
            <w:pPr>
              <w:spacing w:after="0" w:line="240" w:lineRule="auto"/>
            </w:pPr>
            <w:r>
              <w:t>Supports users to perform the 'Make Online Payment' action on makes.</w:t>
            </w:r>
          </w:p>
        </w:tc>
      </w:tr>
      <w:tr w:rsidR="005F4408" w14:paraId="3623F587"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6777846D" w14:textId="77777777" w:rsidR="005F4408" w:rsidRDefault="005F4408" w:rsidP="005A7D8F">
            <w:pPr>
              <w:spacing w:after="0" w:line="240" w:lineRule="auto"/>
              <w:jc w:val="center"/>
              <w:rPr>
                <w:color w:val="000000"/>
              </w:rPr>
            </w:pPr>
            <w:r>
              <w:t>13</w:t>
            </w:r>
          </w:p>
        </w:tc>
        <w:tc>
          <w:tcPr>
            <w:tcW w:w="1890" w:type="dxa"/>
            <w:tcBorders>
              <w:top w:val="single" w:sz="4" w:space="0" w:color="000000"/>
              <w:left w:val="nil"/>
              <w:bottom w:val="single" w:sz="4" w:space="0" w:color="000000"/>
              <w:right w:val="single" w:sz="4" w:space="0" w:color="000000"/>
            </w:tcBorders>
          </w:tcPr>
          <w:p w14:paraId="6F203E69" w14:textId="77777777" w:rsidR="005F4408" w:rsidRDefault="005F4408" w:rsidP="005A7D8F">
            <w:pPr>
              <w:spacing w:after="0" w:line="240" w:lineRule="auto"/>
            </w:pPr>
            <w:r>
              <w:t>View My Flashcards</w:t>
            </w:r>
          </w:p>
        </w:tc>
        <w:tc>
          <w:tcPr>
            <w:tcW w:w="1701" w:type="dxa"/>
            <w:tcBorders>
              <w:top w:val="single" w:sz="4" w:space="0" w:color="000000"/>
              <w:left w:val="nil"/>
              <w:bottom w:val="single" w:sz="4" w:space="0" w:color="000000"/>
              <w:right w:val="single" w:sz="4" w:space="0" w:color="000000"/>
            </w:tcBorders>
          </w:tcPr>
          <w:p w14:paraId="430722CD" w14:textId="77777777" w:rsidR="005F4408" w:rsidRDefault="005F4408" w:rsidP="005A7D8F">
            <w:pPr>
              <w:spacing w:after="0" w:line="240" w:lineRule="auto"/>
            </w:pPr>
            <w:r>
              <w:t>Flashcard Browsing</w:t>
            </w:r>
          </w:p>
        </w:tc>
        <w:tc>
          <w:tcPr>
            <w:tcW w:w="5103" w:type="dxa"/>
            <w:tcBorders>
              <w:top w:val="single" w:sz="4" w:space="0" w:color="000000"/>
              <w:left w:val="nil"/>
              <w:bottom w:val="single" w:sz="4" w:space="0" w:color="000000"/>
              <w:right w:val="single" w:sz="4" w:space="0" w:color="000000"/>
            </w:tcBorders>
          </w:tcPr>
          <w:p w14:paraId="03CEF89B" w14:textId="77777777" w:rsidR="005F4408" w:rsidRDefault="005F4408" w:rsidP="005A7D8F">
            <w:pPr>
              <w:spacing w:after="0" w:line="240" w:lineRule="auto"/>
            </w:pPr>
            <w:r>
              <w:t xml:space="preserve">Supports users to perform the 'View My </w:t>
            </w:r>
            <w:proofErr w:type="spellStart"/>
            <w:r>
              <w:t>Flashcards'</w:t>
            </w:r>
            <w:proofErr w:type="spellEnd"/>
            <w:r>
              <w:t xml:space="preserve"> action on views.</w:t>
            </w:r>
          </w:p>
        </w:tc>
      </w:tr>
      <w:tr w:rsidR="005F4408" w14:paraId="09E4358B"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1C8EFDC2" w14:textId="77777777" w:rsidR="005F4408" w:rsidRDefault="005F4408" w:rsidP="005A7D8F">
            <w:pPr>
              <w:spacing w:after="0" w:line="240" w:lineRule="auto"/>
              <w:jc w:val="center"/>
              <w:rPr>
                <w:color w:val="000000"/>
              </w:rPr>
            </w:pPr>
            <w:r>
              <w:lastRenderedPageBreak/>
              <w:t>14</w:t>
            </w:r>
          </w:p>
        </w:tc>
        <w:tc>
          <w:tcPr>
            <w:tcW w:w="1890" w:type="dxa"/>
            <w:tcBorders>
              <w:top w:val="single" w:sz="4" w:space="0" w:color="000000"/>
              <w:left w:val="nil"/>
              <w:bottom w:val="single" w:sz="4" w:space="0" w:color="000000"/>
              <w:right w:val="single" w:sz="4" w:space="0" w:color="000000"/>
            </w:tcBorders>
          </w:tcPr>
          <w:p w14:paraId="34A9BA6B" w14:textId="77777777" w:rsidR="005F4408" w:rsidRDefault="005F4408" w:rsidP="005A7D8F">
            <w:pPr>
              <w:spacing w:after="0" w:line="240" w:lineRule="auto"/>
            </w:pPr>
            <w:r>
              <w:t>Add New Flashcard</w:t>
            </w:r>
          </w:p>
        </w:tc>
        <w:tc>
          <w:tcPr>
            <w:tcW w:w="1701" w:type="dxa"/>
            <w:tcBorders>
              <w:top w:val="single" w:sz="4" w:space="0" w:color="000000"/>
              <w:left w:val="nil"/>
              <w:bottom w:val="single" w:sz="4" w:space="0" w:color="000000"/>
              <w:right w:val="single" w:sz="4" w:space="0" w:color="000000"/>
            </w:tcBorders>
          </w:tcPr>
          <w:p w14:paraId="6E616486" w14:textId="77777777" w:rsidR="005F4408" w:rsidRDefault="005F4408" w:rsidP="005A7D8F">
            <w:pPr>
              <w:spacing w:after="0" w:line="240" w:lineRule="auto"/>
            </w:pPr>
            <w:r>
              <w:t>Flashcard Management</w:t>
            </w:r>
          </w:p>
        </w:tc>
        <w:tc>
          <w:tcPr>
            <w:tcW w:w="5103" w:type="dxa"/>
            <w:tcBorders>
              <w:top w:val="single" w:sz="4" w:space="0" w:color="000000"/>
              <w:left w:val="nil"/>
              <w:bottom w:val="single" w:sz="4" w:space="0" w:color="000000"/>
              <w:right w:val="single" w:sz="4" w:space="0" w:color="000000"/>
            </w:tcBorders>
          </w:tcPr>
          <w:p w14:paraId="295A57BA" w14:textId="77777777" w:rsidR="005F4408" w:rsidRDefault="005F4408" w:rsidP="005A7D8F">
            <w:pPr>
              <w:spacing w:after="0" w:line="240" w:lineRule="auto"/>
            </w:pPr>
            <w:r>
              <w:t>Allows users to create a new flashcard with required information and settings.</w:t>
            </w:r>
          </w:p>
        </w:tc>
      </w:tr>
      <w:tr w:rsidR="005F4408" w14:paraId="378588C2"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12E6C71A" w14:textId="77777777" w:rsidR="005F4408" w:rsidRDefault="005F4408" w:rsidP="005A7D8F">
            <w:pPr>
              <w:spacing w:after="0" w:line="240" w:lineRule="auto"/>
              <w:jc w:val="center"/>
              <w:rPr>
                <w:color w:val="000000"/>
              </w:rPr>
            </w:pPr>
            <w:r>
              <w:t>15</w:t>
            </w:r>
          </w:p>
        </w:tc>
        <w:tc>
          <w:tcPr>
            <w:tcW w:w="1890" w:type="dxa"/>
            <w:tcBorders>
              <w:top w:val="single" w:sz="4" w:space="0" w:color="000000"/>
              <w:left w:val="nil"/>
              <w:bottom w:val="single" w:sz="4" w:space="0" w:color="000000"/>
              <w:right w:val="single" w:sz="4" w:space="0" w:color="000000"/>
            </w:tcBorders>
          </w:tcPr>
          <w:p w14:paraId="3A70ED5D" w14:textId="77777777" w:rsidR="005F4408" w:rsidRDefault="005F4408" w:rsidP="005A7D8F">
            <w:pPr>
              <w:spacing w:after="0" w:line="240" w:lineRule="auto"/>
            </w:pPr>
            <w:r>
              <w:t>Update Flashcard Details</w:t>
            </w:r>
          </w:p>
        </w:tc>
        <w:tc>
          <w:tcPr>
            <w:tcW w:w="1701" w:type="dxa"/>
            <w:tcBorders>
              <w:top w:val="single" w:sz="4" w:space="0" w:color="000000"/>
              <w:left w:val="nil"/>
              <w:bottom w:val="single" w:sz="4" w:space="0" w:color="000000"/>
              <w:right w:val="single" w:sz="4" w:space="0" w:color="000000"/>
            </w:tcBorders>
          </w:tcPr>
          <w:p w14:paraId="194ED61D" w14:textId="77777777" w:rsidR="005F4408" w:rsidRDefault="005F4408" w:rsidP="005A7D8F">
            <w:pPr>
              <w:spacing w:after="0" w:line="240" w:lineRule="auto"/>
            </w:pPr>
            <w:r>
              <w:t>Flashcard Management</w:t>
            </w:r>
          </w:p>
        </w:tc>
        <w:tc>
          <w:tcPr>
            <w:tcW w:w="5103" w:type="dxa"/>
            <w:tcBorders>
              <w:top w:val="single" w:sz="4" w:space="0" w:color="000000"/>
              <w:left w:val="nil"/>
              <w:bottom w:val="single" w:sz="4" w:space="0" w:color="000000"/>
              <w:right w:val="single" w:sz="4" w:space="0" w:color="000000"/>
            </w:tcBorders>
          </w:tcPr>
          <w:p w14:paraId="0078DB66" w14:textId="77777777" w:rsidR="005F4408" w:rsidRDefault="005F4408" w:rsidP="005A7D8F">
            <w:pPr>
              <w:spacing w:after="0" w:line="240" w:lineRule="auto"/>
            </w:pPr>
            <w:r>
              <w:t>Allows users to edit and update existing flashcard information.</w:t>
            </w:r>
          </w:p>
        </w:tc>
      </w:tr>
      <w:tr w:rsidR="005F4408" w14:paraId="36BA4566"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18DC56DE" w14:textId="77777777" w:rsidR="005F4408" w:rsidRDefault="005F4408" w:rsidP="005A7D8F">
            <w:pPr>
              <w:spacing w:after="0" w:line="240" w:lineRule="auto"/>
              <w:jc w:val="center"/>
              <w:rPr>
                <w:color w:val="000000"/>
              </w:rPr>
            </w:pPr>
            <w:r>
              <w:t>16</w:t>
            </w:r>
          </w:p>
        </w:tc>
        <w:tc>
          <w:tcPr>
            <w:tcW w:w="1890" w:type="dxa"/>
            <w:tcBorders>
              <w:top w:val="single" w:sz="4" w:space="0" w:color="000000"/>
              <w:left w:val="nil"/>
              <w:bottom w:val="single" w:sz="4" w:space="0" w:color="000000"/>
              <w:right w:val="single" w:sz="4" w:space="0" w:color="000000"/>
            </w:tcBorders>
          </w:tcPr>
          <w:p w14:paraId="57FD402A" w14:textId="77777777" w:rsidR="005F4408" w:rsidRDefault="005F4408" w:rsidP="005A7D8F">
            <w:pPr>
              <w:spacing w:after="0" w:line="240" w:lineRule="auto"/>
            </w:pPr>
            <w:r>
              <w:t>View My Courses</w:t>
            </w:r>
          </w:p>
        </w:tc>
        <w:tc>
          <w:tcPr>
            <w:tcW w:w="1701" w:type="dxa"/>
            <w:tcBorders>
              <w:top w:val="single" w:sz="4" w:space="0" w:color="000000"/>
              <w:left w:val="nil"/>
              <w:bottom w:val="single" w:sz="4" w:space="0" w:color="000000"/>
              <w:right w:val="single" w:sz="4" w:space="0" w:color="000000"/>
            </w:tcBorders>
          </w:tcPr>
          <w:p w14:paraId="299369F8" w14:textId="77777777" w:rsidR="005F4408" w:rsidRDefault="005F4408" w:rsidP="005A7D8F">
            <w:pPr>
              <w:spacing w:after="0" w:line="240" w:lineRule="auto"/>
            </w:pPr>
            <w:r>
              <w:t>Course Browsing</w:t>
            </w:r>
          </w:p>
        </w:tc>
        <w:tc>
          <w:tcPr>
            <w:tcW w:w="5103" w:type="dxa"/>
            <w:tcBorders>
              <w:top w:val="single" w:sz="4" w:space="0" w:color="000000"/>
              <w:left w:val="nil"/>
              <w:bottom w:val="single" w:sz="4" w:space="0" w:color="000000"/>
              <w:right w:val="single" w:sz="4" w:space="0" w:color="000000"/>
            </w:tcBorders>
          </w:tcPr>
          <w:p w14:paraId="1755195A" w14:textId="77777777" w:rsidR="005F4408" w:rsidRDefault="005F4408" w:rsidP="005A7D8F">
            <w:pPr>
              <w:spacing w:after="0" w:line="240" w:lineRule="auto"/>
            </w:pPr>
            <w:r>
              <w:t>Supports users to perform the 'View My Courses' action on views.</w:t>
            </w:r>
          </w:p>
        </w:tc>
      </w:tr>
      <w:tr w:rsidR="005F4408" w14:paraId="5BB51775"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23051A45" w14:textId="77777777" w:rsidR="005F4408" w:rsidRDefault="005F4408" w:rsidP="005A7D8F">
            <w:pPr>
              <w:spacing w:after="0" w:line="240" w:lineRule="auto"/>
              <w:jc w:val="center"/>
              <w:rPr>
                <w:color w:val="000000"/>
              </w:rPr>
            </w:pPr>
            <w:r>
              <w:t>17</w:t>
            </w:r>
          </w:p>
        </w:tc>
        <w:tc>
          <w:tcPr>
            <w:tcW w:w="1890" w:type="dxa"/>
            <w:tcBorders>
              <w:top w:val="single" w:sz="4" w:space="0" w:color="000000"/>
              <w:left w:val="nil"/>
              <w:bottom w:val="single" w:sz="4" w:space="0" w:color="000000"/>
              <w:right w:val="single" w:sz="4" w:space="0" w:color="000000"/>
            </w:tcBorders>
          </w:tcPr>
          <w:p w14:paraId="15CD9618" w14:textId="77777777" w:rsidR="005F4408" w:rsidRDefault="005F4408" w:rsidP="005A7D8F">
            <w:pPr>
              <w:spacing w:after="0" w:line="240" w:lineRule="auto"/>
            </w:pPr>
            <w:r>
              <w:t>View My Classes</w:t>
            </w:r>
          </w:p>
        </w:tc>
        <w:tc>
          <w:tcPr>
            <w:tcW w:w="1701" w:type="dxa"/>
            <w:tcBorders>
              <w:top w:val="single" w:sz="4" w:space="0" w:color="000000"/>
              <w:left w:val="nil"/>
              <w:bottom w:val="single" w:sz="4" w:space="0" w:color="000000"/>
              <w:right w:val="single" w:sz="4" w:space="0" w:color="000000"/>
            </w:tcBorders>
          </w:tcPr>
          <w:p w14:paraId="0B03E612" w14:textId="77777777" w:rsidR="005F4408" w:rsidRDefault="005F4408" w:rsidP="005A7D8F">
            <w:pPr>
              <w:spacing w:after="0" w:line="240" w:lineRule="auto"/>
            </w:pPr>
            <w:r>
              <w:t>Class Browsing</w:t>
            </w:r>
          </w:p>
        </w:tc>
        <w:tc>
          <w:tcPr>
            <w:tcW w:w="5103" w:type="dxa"/>
            <w:tcBorders>
              <w:top w:val="single" w:sz="4" w:space="0" w:color="000000"/>
              <w:left w:val="nil"/>
              <w:bottom w:val="single" w:sz="4" w:space="0" w:color="000000"/>
              <w:right w:val="single" w:sz="4" w:space="0" w:color="000000"/>
            </w:tcBorders>
          </w:tcPr>
          <w:p w14:paraId="2F9E01BA" w14:textId="77777777" w:rsidR="005F4408" w:rsidRDefault="005F4408" w:rsidP="005A7D8F">
            <w:pPr>
              <w:spacing w:after="0" w:line="240" w:lineRule="auto"/>
            </w:pPr>
            <w:r>
              <w:t>Supports users to perform the 'View My Classes' action on views.</w:t>
            </w:r>
          </w:p>
        </w:tc>
      </w:tr>
      <w:tr w:rsidR="005F4408" w14:paraId="1A6C78E8"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4D51CA01" w14:textId="77777777" w:rsidR="005F4408" w:rsidRDefault="005F4408" w:rsidP="005A7D8F">
            <w:pPr>
              <w:spacing w:after="0" w:line="240" w:lineRule="auto"/>
              <w:jc w:val="center"/>
              <w:rPr>
                <w:color w:val="000000"/>
              </w:rPr>
            </w:pPr>
            <w:r>
              <w:t>18</w:t>
            </w:r>
          </w:p>
        </w:tc>
        <w:tc>
          <w:tcPr>
            <w:tcW w:w="1890" w:type="dxa"/>
            <w:tcBorders>
              <w:top w:val="single" w:sz="4" w:space="0" w:color="000000"/>
              <w:left w:val="nil"/>
              <w:bottom w:val="single" w:sz="4" w:space="0" w:color="000000"/>
              <w:right w:val="single" w:sz="4" w:space="0" w:color="000000"/>
            </w:tcBorders>
          </w:tcPr>
          <w:p w14:paraId="55BF74C9" w14:textId="77777777" w:rsidR="005F4408" w:rsidRDefault="005F4408" w:rsidP="005A7D8F">
            <w:pPr>
              <w:spacing w:after="0" w:line="240" w:lineRule="auto"/>
            </w:pPr>
            <w:r>
              <w:t>View Class Schedule</w:t>
            </w:r>
          </w:p>
        </w:tc>
        <w:tc>
          <w:tcPr>
            <w:tcW w:w="1701" w:type="dxa"/>
            <w:tcBorders>
              <w:top w:val="single" w:sz="4" w:space="0" w:color="000000"/>
              <w:left w:val="nil"/>
              <w:bottom w:val="single" w:sz="4" w:space="0" w:color="000000"/>
              <w:right w:val="single" w:sz="4" w:space="0" w:color="000000"/>
            </w:tcBorders>
          </w:tcPr>
          <w:p w14:paraId="2CF0167E" w14:textId="77777777" w:rsidR="005F4408" w:rsidRDefault="005F4408" w:rsidP="005A7D8F">
            <w:pPr>
              <w:spacing w:after="0" w:line="240" w:lineRule="auto"/>
            </w:pPr>
            <w:r>
              <w:t>Class Browsing</w:t>
            </w:r>
          </w:p>
        </w:tc>
        <w:tc>
          <w:tcPr>
            <w:tcW w:w="5103" w:type="dxa"/>
            <w:tcBorders>
              <w:top w:val="single" w:sz="4" w:space="0" w:color="000000"/>
              <w:left w:val="nil"/>
              <w:bottom w:val="single" w:sz="4" w:space="0" w:color="000000"/>
              <w:right w:val="single" w:sz="4" w:space="0" w:color="000000"/>
            </w:tcBorders>
          </w:tcPr>
          <w:p w14:paraId="119BA097" w14:textId="77777777" w:rsidR="005F4408" w:rsidRDefault="005F4408" w:rsidP="005A7D8F">
            <w:pPr>
              <w:spacing w:after="0" w:line="240" w:lineRule="auto"/>
            </w:pPr>
            <w:r>
              <w:t>Supports users to perform the 'View Class Schedule' action on classes.</w:t>
            </w:r>
          </w:p>
        </w:tc>
      </w:tr>
      <w:tr w:rsidR="005F4408" w14:paraId="605604FD"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4E670AA9" w14:textId="77777777" w:rsidR="005F4408" w:rsidRDefault="005F4408" w:rsidP="005A7D8F">
            <w:pPr>
              <w:spacing w:after="0" w:line="240" w:lineRule="auto"/>
              <w:jc w:val="center"/>
              <w:rPr>
                <w:color w:val="000000"/>
              </w:rPr>
            </w:pPr>
            <w:r>
              <w:t>19</w:t>
            </w:r>
          </w:p>
        </w:tc>
        <w:tc>
          <w:tcPr>
            <w:tcW w:w="1890" w:type="dxa"/>
            <w:tcBorders>
              <w:top w:val="single" w:sz="4" w:space="0" w:color="000000"/>
              <w:left w:val="nil"/>
              <w:bottom w:val="single" w:sz="4" w:space="0" w:color="000000"/>
              <w:right w:val="single" w:sz="4" w:space="0" w:color="000000"/>
            </w:tcBorders>
          </w:tcPr>
          <w:p w14:paraId="6210DFF1" w14:textId="77777777" w:rsidR="005F4408" w:rsidRDefault="005F4408" w:rsidP="005A7D8F">
            <w:pPr>
              <w:spacing w:after="0" w:line="240" w:lineRule="auto"/>
            </w:pPr>
            <w:r>
              <w:t>View Class Session Details</w:t>
            </w:r>
          </w:p>
        </w:tc>
        <w:tc>
          <w:tcPr>
            <w:tcW w:w="1701" w:type="dxa"/>
            <w:tcBorders>
              <w:top w:val="single" w:sz="4" w:space="0" w:color="000000"/>
              <w:left w:val="nil"/>
              <w:bottom w:val="single" w:sz="4" w:space="0" w:color="000000"/>
              <w:right w:val="single" w:sz="4" w:space="0" w:color="000000"/>
            </w:tcBorders>
          </w:tcPr>
          <w:p w14:paraId="3C6C05A1" w14:textId="77777777" w:rsidR="005F4408" w:rsidRDefault="005F4408" w:rsidP="005A7D8F">
            <w:pPr>
              <w:spacing w:after="0" w:line="240" w:lineRule="auto"/>
            </w:pPr>
            <w:r>
              <w:t>Class Browsing</w:t>
            </w:r>
          </w:p>
        </w:tc>
        <w:tc>
          <w:tcPr>
            <w:tcW w:w="5103" w:type="dxa"/>
            <w:tcBorders>
              <w:top w:val="single" w:sz="4" w:space="0" w:color="000000"/>
              <w:left w:val="nil"/>
              <w:bottom w:val="single" w:sz="4" w:space="0" w:color="000000"/>
              <w:right w:val="single" w:sz="4" w:space="0" w:color="000000"/>
            </w:tcBorders>
          </w:tcPr>
          <w:p w14:paraId="1720CC9B" w14:textId="77777777" w:rsidR="005F4408" w:rsidRDefault="005F4408" w:rsidP="005A7D8F">
            <w:pPr>
              <w:spacing w:after="0" w:line="240" w:lineRule="auto"/>
            </w:pPr>
            <w:r>
              <w:t>Allows users to view detailed information for a selected class.</w:t>
            </w:r>
          </w:p>
        </w:tc>
      </w:tr>
      <w:tr w:rsidR="005F4408" w14:paraId="523FE613"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5F0A3DF7" w14:textId="77777777" w:rsidR="005F4408" w:rsidRDefault="005F4408" w:rsidP="005A7D8F">
            <w:pPr>
              <w:spacing w:after="0" w:line="240" w:lineRule="auto"/>
              <w:jc w:val="center"/>
              <w:rPr>
                <w:color w:val="000000"/>
              </w:rPr>
            </w:pPr>
            <w:r>
              <w:t>20</w:t>
            </w:r>
          </w:p>
        </w:tc>
        <w:tc>
          <w:tcPr>
            <w:tcW w:w="1890" w:type="dxa"/>
            <w:tcBorders>
              <w:top w:val="single" w:sz="4" w:space="0" w:color="000000"/>
              <w:left w:val="nil"/>
              <w:bottom w:val="single" w:sz="4" w:space="0" w:color="000000"/>
              <w:right w:val="single" w:sz="4" w:space="0" w:color="000000"/>
            </w:tcBorders>
          </w:tcPr>
          <w:p w14:paraId="26F827B1" w14:textId="77777777" w:rsidR="005F4408" w:rsidRDefault="005F4408" w:rsidP="005A7D8F">
            <w:pPr>
              <w:spacing w:after="0" w:line="240" w:lineRule="auto"/>
            </w:pPr>
            <w:r>
              <w:t>View Class/Course Lesson List</w:t>
            </w:r>
          </w:p>
        </w:tc>
        <w:tc>
          <w:tcPr>
            <w:tcW w:w="1701" w:type="dxa"/>
            <w:tcBorders>
              <w:top w:val="single" w:sz="4" w:space="0" w:color="000000"/>
              <w:left w:val="nil"/>
              <w:bottom w:val="single" w:sz="4" w:space="0" w:color="000000"/>
              <w:right w:val="single" w:sz="4" w:space="0" w:color="000000"/>
            </w:tcBorders>
          </w:tcPr>
          <w:p w14:paraId="1917678D" w14:textId="77777777" w:rsidR="005F4408" w:rsidRDefault="005F4408" w:rsidP="005A7D8F">
            <w:pPr>
              <w:spacing w:after="0" w:line="240" w:lineRule="auto"/>
            </w:pPr>
            <w:r>
              <w:t>Course Browsing</w:t>
            </w:r>
          </w:p>
        </w:tc>
        <w:tc>
          <w:tcPr>
            <w:tcW w:w="5103" w:type="dxa"/>
            <w:tcBorders>
              <w:top w:val="single" w:sz="4" w:space="0" w:color="000000"/>
              <w:left w:val="nil"/>
              <w:bottom w:val="single" w:sz="4" w:space="0" w:color="000000"/>
              <w:right w:val="single" w:sz="4" w:space="0" w:color="000000"/>
            </w:tcBorders>
          </w:tcPr>
          <w:p w14:paraId="31EC532E" w14:textId="77777777" w:rsidR="005F4408" w:rsidRDefault="005F4408" w:rsidP="005A7D8F">
            <w:pPr>
              <w:spacing w:after="0" w:line="240" w:lineRule="auto"/>
            </w:pPr>
            <w:r>
              <w:t>Allows users to view a list of courses.</w:t>
            </w:r>
          </w:p>
        </w:tc>
      </w:tr>
      <w:tr w:rsidR="005F4408" w14:paraId="3CB8D8E3"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786A42FC" w14:textId="77777777" w:rsidR="005F4408" w:rsidRDefault="005F4408" w:rsidP="005A7D8F">
            <w:pPr>
              <w:spacing w:after="0" w:line="240" w:lineRule="auto"/>
              <w:jc w:val="center"/>
              <w:rPr>
                <w:color w:val="000000"/>
              </w:rPr>
            </w:pPr>
            <w:r>
              <w:t>21</w:t>
            </w:r>
          </w:p>
        </w:tc>
        <w:tc>
          <w:tcPr>
            <w:tcW w:w="1890" w:type="dxa"/>
            <w:tcBorders>
              <w:top w:val="single" w:sz="4" w:space="0" w:color="000000"/>
              <w:left w:val="nil"/>
              <w:bottom w:val="single" w:sz="4" w:space="0" w:color="000000"/>
              <w:right w:val="single" w:sz="4" w:space="0" w:color="000000"/>
            </w:tcBorders>
          </w:tcPr>
          <w:p w14:paraId="1F98C6D1" w14:textId="77777777" w:rsidR="005F4408" w:rsidRDefault="005F4408" w:rsidP="005A7D8F">
            <w:pPr>
              <w:spacing w:after="0" w:line="240" w:lineRule="auto"/>
            </w:pPr>
            <w:r>
              <w:t>View Class/Course Lesson Details</w:t>
            </w:r>
          </w:p>
        </w:tc>
        <w:tc>
          <w:tcPr>
            <w:tcW w:w="1701" w:type="dxa"/>
            <w:tcBorders>
              <w:top w:val="single" w:sz="4" w:space="0" w:color="000000"/>
              <w:left w:val="nil"/>
              <w:bottom w:val="single" w:sz="4" w:space="0" w:color="000000"/>
              <w:right w:val="single" w:sz="4" w:space="0" w:color="000000"/>
            </w:tcBorders>
          </w:tcPr>
          <w:p w14:paraId="431010C6" w14:textId="77777777" w:rsidR="005F4408" w:rsidRDefault="005F4408" w:rsidP="005A7D8F">
            <w:pPr>
              <w:spacing w:after="0" w:line="240" w:lineRule="auto"/>
            </w:pPr>
            <w:r>
              <w:t>Course Browsing</w:t>
            </w:r>
          </w:p>
        </w:tc>
        <w:tc>
          <w:tcPr>
            <w:tcW w:w="5103" w:type="dxa"/>
            <w:tcBorders>
              <w:top w:val="single" w:sz="4" w:space="0" w:color="000000"/>
              <w:left w:val="nil"/>
              <w:bottom w:val="single" w:sz="4" w:space="0" w:color="000000"/>
              <w:right w:val="single" w:sz="4" w:space="0" w:color="000000"/>
            </w:tcBorders>
          </w:tcPr>
          <w:p w14:paraId="5A605565" w14:textId="77777777" w:rsidR="005F4408" w:rsidRDefault="005F4408" w:rsidP="005A7D8F">
            <w:pPr>
              <w:spacing w:after="0" w:line="240" w:lineRule="auto"/>
            </w:pPr>
            <w:r>
              <w:t>Allows users to view detailed information for a selected course.</w:t>
            </w:r>
          </w:p>
        </w:tc>
      </w:tr>
      <w:tr w:rsidR="005F4408" w14:paraId="68DCB7B6"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1A654419" w14:textId="77777777" w:rsidR="005F4408" w:rsidRDefault="005F4408" w:rsidP="005A7D8F">
            <w:pPr>
              <w:spacing w:after="0" w:line="240" w:lineRule="auto"/>
              <w:jc w:val="center"/>
              <w:rPr>
                <w:color w:val="000000"/>
              </w:rPr>
            </w:pPr>
            <w:r>
              <w:t>22</w:t>
            </w:r>
          </w:p>
        </w:tc>
        <w:tc>
          <w:tcPr>
            <w:tcW w:w="1890" w:type="dxa"/>
            <w:tcBorders>
              <w:top w:val="single" w:sz="4" w:space="0" w:color="000000"/>
              <w:left w:val="nil"/>
              <w:bottom w:val="single" w:sz="4" w:space="0" w:color="000000"/>
              <w:right w:val="single" w:sz="4" w:space="0" w:color="000000"/>
            </w:tcBorders>
          </w:tcPr>
          <w:p w14:paraId="39F23F6F" w14:textId="77777777" w:rsidR="005F4408" w:rsidRDefault="005F4408" w:rsidP="005A7D8F">
            <w:pPr>
              <w:spacing w:after="0" w:line="240" w:lineRule="auto"/>
            </w:pPr>
            <w:r>
              <w:t>Comment Class/Course Lesson</w:t>
            </w:r>
          </w:p>
        </w:tc>
        <w:tc>
          <w:tcPr>
            <w:tcW w:w="1701" w:type="dxa"/>
            <w:tcBorders>
              <w:top w:val="single" w:sz="4" w:space="0" w:color="000000"/>
              <w:left w:val="nil"/>
              <w:bottom w:val="single" w:sz="4" w:space="0" w:color="000000"/>
              <w:right w:val="single" w:sz="4" w:space="0" w:color="000000"/>
            </w:tcBorders>
          </w:tcPr>
          <w:p w14:paraId="1D7862B0" w14:textId="77777777" w:rsidR="005F4408" w:rsidRDefault="005F4408" w:rsidP="005A7D8F">
            <w:pPr>
              <w:spacing w:after="0" w:line="240" w:lineRule="auto"/>
            </w:pPr>
            <w:r>
              <w:t>General</w:t>
            </w:r>
          </w:p>
        </w:tc>
        <w:tc>
          <w:tcPr>
            <w:tcW w:w="5103" w:type="dxa"/>
            <w:tcBorders>
              <w:top w:val="single" w:sz="4" w:space="0" w:color="000000"/>
              <w:left w:val="nil"/>
              <w:bottom w:val="single" w:sz="4" w:space="0" w:color="000000"/>
              <w:right w:val="single" w:sz="4" w:space="0" w:color="000000"/>
            </w:tcBorders>
          </w:tcPr>
          <w:p w14:paraId="2E6EB9DA" w14:textId="77777777" w:rsidR="005F4408" w:rsidRDefault="005F4408" w:rsidP="005A7D8F">
            <w:pPr>
              <w:spacing w:after="0" w:line="240" w:lineRule="auto"/>
            </w:pPr>
            <w:r>
              <w:t>Supports users to perform the 'Comment Class/Course Lesson' action on courses.</w:t>
            </w:r>
          </w:p>
        </w:tc>
      </w:tr>
      <w:tr w:rsidR="005F4408" w14:paraId="5D9B8504"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7680A0F3" w14:textId="77777777" w:rsidR="005F4408" w:rsidRDefault="005F4408" w:rsidP="005A7D8F">
            <w:pPr>
              <w:spacing w:after="0" w:line="240" w:lineRule="auto"/>
              <w:jc w:val="center"/>
              <w:rPr>
                <w:color w:val="000000"/>
              </w:rPr>
            </w:pPr>
            <w:r>
              <w:t>23</w:t>
            </w:r>
          </w:p>
        </w:tc>
        <w:tc>
          <w:tcPr>
            <w:tcW w:w="1890" w:type="dxa"/>
            <w:tcBorders>
              <w:top w:val="single" w:sz="4" w:space="0" w:color="000000"/>
              <w:left w:val="nil"/>
              <w:bottom w:val="single" w:sz="4" w:space="0" w:color="000000"/>
              <w:right w:val="single" w:sz="4" w:space="0" w:color="000000"/>
            </w:tcBorders>
          </w:tcPr>
          <w:p w14:paraId="3FAB7054" w14:textId="77777777" w:rsidR="005F4408" w:rsidRDefault="005F4408" w:rsidP="005A7D8F">
            <w:pPr>
              <w:spacing w:after="0" w:line="240" w:lineRule="auto"/>
            </w:pPr>
            <w:r>
              <w:t>Take Test Lesson</w:t>
            </w:r>
          </w:p>
        </w:tc>
        <w:tc>
          <w:tcPr>
            <w:tcW w:w="1701" w:type="dxa"/>
            <w:tcBorders>
              <w:top w:val="single" w:sz="4" w:space="0" w:color="000000"/>
              <w:left w:val="nil"/>
              <w:bottom w:val="single" w:sz="4" w:space="0" w:color="000000"/>
              <w:right w:val="single" w:sz="4" w:space="0" w:color="000000"/>
            </w:tcBorders>
          </w:tcPr>
          <w:p w14:paraId="2F012FA4" w14:textId="77777777" w:rsidR="005F4408" w:rsidRDefault="005F4408" w:rsidP="005A7D8F">
            <w:pPr>
              <w:spacing w:after="0" w:line="240" w:lineRule="auto"/>
            </w:pPr>
            <w:r>
              <w:t>General</w:t>
            </w:r>
          </w:p>
        </w:tc>
        <w:tc>
          <w:tcPr>
            <w:tcW w:w="5103" w:type="dxa"/>
            <w:tcBorders>
              <w:top w:val="single" w:sz="4" w:space="0" w:color="000000"/>
              <w:left w:val="nil"/>
              <w:bottom w:val="single" w:sz="4" w:space="0" w:color="000000"/>
              <w:right w:val="single" w:sz="4" w:space="0" w:color="000000"/>
            </w:tcBorders>
          </w:tcPr>
          <w:p w14:paraId="5B8D7A59" w14:textId="77777777" w:rsidR="005F4408" w:rsidRDefault="005F4408" w:rsidP="005A7D8F">
            <w:pPr>
              <w:spacing w:after="0" w:line="240" w:lineRule="auto"/>
            </w:pPr>
            <w:r>
              <w:t>Supports users to perform the 'Take Test Lesson' action on lessons.</w:t>
            </w:r>
          </w:p>
        </w:tc>
      </w:tr>
      <w:tr w:rsidR="005F4408" w14:paraId="1F077601"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324ADEBE" w14:textId="77777777" w:rsidR="005F4408" w:rsidRDefault="005F4408" w:rsidP="005A7D8F">
            <w:pPr>
              <w:spacing w:after="0" w:line="240" w:lineRule="auto"/>
              <w:jc w:val="center"/>
              <w:rPr>
                <w:color w:val="000000"/>
              </w:rPr>
            </w:pPr>
            <w:r>
              <w:t>24</w:t>
            </w:r>
          </w:p>
        </w:tc>
        <w:tc>
          <w:tcPr>
            <w:tcW w:w="1890" w:type="dxa"/>
            <w:tcBorders>
              <w:top w:val="single" w:sz="4" w:space="0" w:color="000000"/>
              <w:left w:val="nil"/>
              <w:bottom w:val="single" w:sz="4" w:space="0" w:color="000000"/>
              <w:right w:val="single" w:sz="4" w:space="0" w:color="000000"/>
            </w:tcBorders>
          </w:tcPr>
          <w:p w14:paraId="7D4FF543" w14:textId="77777777" w:rsidR="005F4408" w:rsidRDefault="005F4408" w:rsidP="005A7D8F">
            <w:pPr>
              <w:spacing w:after="0" w:line="240" w:lineRule="auto"/>
            </w:pPr>
            <w:r>
              <w:t>View Test Results</w:t>
            </w:r>
          </w:p>
        </w:tc>
        <w:tc>
          <w:tcPr>
            <w:tcW w:w="1701" w:type="dxa"/>
            <w:tcBorders>
              <w:top w:val="single" w:sz="4" w:space="0" w:color="000000"/>
              <w:left w:val="nil"/>
              <w:bottom w:val="single" w:sz="4" w:space="0" w:color="000000"/>
              <w:right w:val="single" w:sz="4" w:space="0" w:color="000000"/>
            </w:tcBorders>
          </w:tcPr>
          <w:p w14:paraId="7F810E29" w14:textId="77777777" w:rsidR="005F4408" w:rsidRDefault="005F4408" w:rsidP="005A7D8F">
            <w:pPr>
              <w:spacing w:after="0" w:line="240" w:lineRule="auto"/>
            </w:pPr>
            <w:r>
              <w:t>Assessment Browsing</w:t>
            </w:r>
          </w:p>
        </w:tc>
        <w:tc>
          <w:tcPr>
            <w:tcW w:w="5103" w:type="dxa"/>
            <w:tcBorders>
              <w:top w:val="single" w:sz="4" w:space="0" w:color="000000"/>
              <w:left w:val="nil"/>
              <w:bottom w:val="single" w:sz="4" w:space="0" w:color="000000"/>
              <w:right w:val="single" w:sz="4" w:space="0" w:color="000000"/>
            </w:tcBorders>
          </w:tcPr>
          <w:p w14:paraId="150940CB" w14:textId="77777777" w:rsidR="005F4408" w:rsidRDefault="005F4408" w:rsidP="005A7D8F">
            <w:pPr>
              <w:spacing w:after="0" w:line="240" w:lineRule="auto"/>
            </w:pPr>
            <w:r>
              <w:t>Supports users to perform the 'View Test Results' action on tests.</w:t>
            </w:r>
          </w:p>
        </w:tc>
      </w:tr>
      <w:tr w:rsidR="005F4408" w14:paraId="1A90D63A"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7C46B80F" w14:textId="77777777" w:rsidR="005F4408" w:rsidRDefault="005F4408" w:rsidP="005A7D8F">
            <w:pPr>
              <w:spacing w:after="0" w:line="240" w:lineRule="auto"/>
              <w:jc w:val="center"/>
              <w:rPr>
                <w:color w:val="000000"/>
              </w:rPr>
            </w:pPr>
            <w:r>
              <w:t>25</w:t>
            </w:r>
          </w:p>
        </w:tc>
        <w:tc>
          <w:tcPr>
            <w:tcW w:w="1890" w:type="dxa"/>
            <w:tcBorders>
              <w:top w:val="single" w:sz="4" w:space="0" w:color="000000"/>
              <w:left w:val="nil"/>
              <w:bottom w:val="single" w:sz="4" w:space="0" w:color="000000"/>
              <w:right w:val="single" w:sz="4" w:space="0" w:color="000000"/>
            </w:tcBorders>
          </w:tcPr>
          <w:p w14:paraId="40102464" w14:textId="77777777" w:rsidR="005F4408" w:rsidRDefault="005F4408" w:rsidP="005A7D8F">
            <w:pPr>
              <w:spacing w:after="0" w:line="240" w:lineRule="auto"/>
            </w:pPr>
            <w:r>
              <w:t>View Test Answers</w:t>
            </w:r>
          </w:p>
        </w:tc>
        <w:tc>
          <w:tcPr>
            <w:tcW w:w="1701" w:type="dxa"/>
            <w:tcBorders>
              <w:top w:val="single" w:sz="4" w:space="0" w:color="000000"/>
              <w:left w:val="nil"/>
              <w:bottom w:val="single" w:sz="4" w:space="0" w:color="000000"/>
              <w:right w:val="single" w:sz="4" w:space="0" w:color="000000"/>
            </w:tcBorders>
          </w:tcPr>
          <w:p w14:paraId="4650DD6E" w14:textId="77777777" w:rsidR="005F4408" w:rsidRDefault="005F4408" w:rsidP="005A7D8F">
            <w:pPr>
              <w:spacing w:after="0" w:line="240" w:lineRule="auto"/>
            </w:pPr>
            <w:r>
              <w:t>Assessment Browsing</w:t>
            </w:r>
          </w:p>
        </w:tc>
        <w:tc>
          <w:tcPr>
            <w:tcW w:w="5103" w:type="dxa"/>
            <w:tcBorders>
              <w:top w:val="single" w:sz="4" w:space="0" w:color="000000"/>
              <w:left w:val="nil"/>
              <w:bottom w:val="single" w:sz="4" w:space="0" w:color="000000"/>
              <w:right w:val="single" w:sz="4" w:space="0" w:color="000000"/>
            </w:tcBorders>
          </w:tcPr>
          <w:p w14:paraId="274B9B48" w14:textId="77777777" w:rsidR="005F4408" w:rsidRDefault="005F4408" w:rsidP="005A7D8F">
            <w:pPr>
              <w:spacing w:after="0" w:line="240" w:lineRule="auto"/>
            </w:pPr>
            <w:r>
              <w:t>Supports users to perform the 'View Test Answers' action on tests.</w:t>
            </w:r>
          </w:p>
        </w:tc>
      </w:tr>
      <w:tr w:rsidR="005F4408" w14:paraId="36EDD302"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417723F8" w14:textId="77777777" w:rsidR="005F4408" w:rsidRDefault="005F4408" w:rsidP="005A7D8F">
            <w:pPr>
              <w:spacing w:after="0" w:line="240" w:lineRule="auto"/>
              <w:jc w:val="center"/>
              <w:rPr>
                <w:color w:val="000000"/>
              </w:rPr>
            </w:pPr>
            <w:r>
              <w:t>26</w:t>
            </w:r>
          </w:p>
        </w:tc>
        <w:tc>
          <w:tcPr>
            <w:tcW w:w="1890" w:type="dxa"/>
            <w:tcBorders>
              <w:top w:val="single" w:sz="4" w:space="0" w:color="000000"/>
              <w:left w:val="nil"/>
              <w:bottom w:val="single" w:sz="4" w:space="0" w:color="000000"/>
              <w:right w:val="single" w:sz="4" w:space="0" w:color="000000"/>
            </w:tcBorders>
          </w:tcPr>
          <w:p w14:paraId="12ABC414" w14:textId="77777777" w:rsidR="005F4408" w:rsidRDefault="005F4408" w:rsidP="005A7D8F">
            <w:pPr>
              <w:spacing w:after="0" w:line="240" w:lineRule="auto"/>
            </w:pPr>
            <w:r>
              <w:t>View Flashcard Lesson</w:t>
            </w:r>
          </w:p>
        </w:tc>
        <w:tc>
          <w:tcPr>
            <w:tcW w:w="1701" w:type="dxa"/>
            <w:tcBorders>
              <w:top w:val="single" w:sz="4" w:space="0" w:color="000000"/>
              <w:left w:val="nil"/>
              <w:bottom w:val="single" w:sz="4" w:space="0" w:color="000000"/>
              <w:right w:val="single" w:sz="4" w:space="0" w:color="000000"/>
            </w:tcBorders>
          </w:tcPr>
          <w:p w14:paraId="628DE4B7" w14:textId="77777777" w:rsidR="005F4408" w:rsidRDefault="005F4408" w:rsidP="005A7D8F">
            <w:pPr>
              <w:spacing w:after="0" w:line="240" w:lineRule="auto"/>
            </w:pPr>
            <w:r>
              <w:t>Lesson Browsing</w:t>
            </w:r>
          </w:p>
        </w:tc>
        <w:tc>
          <w:tcPr>
            <w:tcW w:w="5103" w:type="dxa"/>
            <w:tcBorders>
              <w:top w:val="single" w:sz="4" w:space="0" w:color="000000"/>
              <w:left w:val="nil"/>
              <w:bottom w:val="single" w:sz="4" w:space="0" w:color="000000"/>
              <w:right w:val="single" w:sz="4" w:space="0" w:color="000000"/>
            </w:tcBorders>
          </w:tcPr>
          <w:p w14:paraId="788C3C2F" w14:textId="77777777" w:rsidR="005F4408" w:rsidRDefault="005F4408" w:rsidP="005A7D8F">
            <w:pPr>
              <w:spacing w:after="0" w:line="240" w:lineRule="auto"/>
            </w:pPr>
            <w:r>
              <w:t>Supports users to perform the 'View Flashcard Lesson' action on lessons.</w:t>
            </w:r>
          </w:p>
        </w:tc>
      </w:tr>
      <w:tr w:rsidR="005F4408" w14:paraId="296345D0"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5CC4B7FC" w14:textId="77777777" w:rsidR="005F4408" w:rsidRDefault="005F4408" w:rsidP="005A7D8F">
            <w:pPr>
              <w:spacing w:after="0" w:line="240" w:lineRule="auto"/>
              <w:jc w:val="center"/>
              <w:rPr>
                <w:color w:val="000000"/>
              </w:rPr>
            </w:pPr>
            <w:r>
              <w:t>27</w:t>
            </w:r>
          </w:p>
        </w:tc>
        <w:tc>
          <w:tcPr>
            <w:tcW w:w="1890" w:type="dxa"/>
            <w:tcBorders>
              <w:top w:val="single" w:sz="4" w:space="0" w:color="000000"/>
              <w:left w:val="nil"/>
              <w:bottom w:val="single" w:sz="4" w:space="0" w:color="000000"/>
              <w:right w:val="single" w:sz="4" w:space="0" w:color="000000"/>
            </w:tcBorders>
          </w:tcPr>
          <w:p w14:paraId="01D32A99" w14:textId="77777777" w:rsidR="005F4408" w:rsidRDefault="005F4408" w:rsidP="005A7D8F">
            <w:pPr>
              <w:spacing w:after="0" w:line="240" w:lineRule="auto"/>
            </w:pPr>
            <w:r>
              <w:t>View Flashcard Keyword</w:t>
            </w:r>
          </w:p>
        </w:tc>
        <w:tc>
          <w:tcPr>
            <w:tcW w:w="1701" w:type="dxa"/>
            <w:tcBorders>
              <w:top w:val="single" w:sz="4" w:space="0" w:color="000000"/>
              <w:left w:val="nil"/>
              <w:bottom w:val="single" w:sz="4" w:space="0" w:color="000000"/>
              <w:right w:val="single" w:sz="4" w:space="0" w:color="000000"/>
            </w:tcBorders>
          </w:tcPr>
          <w:p w14:paraId="1D15E037" w14:textId="77777777" w:rsidR="005F4408" w:rsidRDefault="005F4408" w:rsidP="005A7D8F">
            <w:pPr>
              <w:spacing w:after="0" w:line="240" w:lineRule="auto"/>
            </w:pPr>
            <w:r>
              <w:t>Flashcard Browsing</w:t>
            </w:r>
          </w:p>
        </w:tc>
        <w:tc>
          <w:tcPr>
            <w:tcW w:w="5103" w:type="dxa"/>
            <w:tcBorders>
              <w:top w:val="single" w:sz="4" w:space="0" w:color="000000"/>
              <w:left w:val="nil"/>
              <w:bottom w:val="single" w:sz="4" w:space="0" w:color="000000"/>
              <w:right w:val="single" w:sz="4" w:space="0" w:color="000000"/>
            </w:tcBorders>
          </w:tcPr>
          <w:p w14:paraId="6B474D09" w14:textId="77777777" w:rsidR="005F4408" w:rsidRDefault="005F4408" w:rsidP="005A7D8F">
            <w:pPr>
              <w:spacing w:after="0" w:line="240" w:lineRule="auto"/>
            </w:pPr>
            <w:r>
              <w:t>Displays keyword matching analytics for users to review.</w:t>
            </w:r>
          </w:p>
        </w:tc>
      </w:tr>
      <w:tr w:rsidR="005F4408" w14:paraId="27DDAE93"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6079F3A2" w14:textId="77777777" w:rsidR="005F4408" w:rsidRDefault="005F4408" w:rsidP="005A7D8F">
            <w:pPr>
              <w:spacing w:after="0" w:line="240" w:lineRule="auto"/>
              <w:jc w:val="center"/>
              <w:rPr>
                <w:color w:val="000000"/>
              </w:rPr>
            </w:pPr>
            <w:r>
              <w:t>28</w:t>
            </w:r>
          </w:p>
        </w:tc>
        <w:tc>
          <w:tcPr>
            <w:tcW w:w="1890" w:type="dxa"/>
            <w:tcBorders>
              <w:top w:val="single" w:sz="4" w:space="0" w:color="000000"/>
              <w:left w:val="nil"/>
              <w:bottom w:val="single" w:sz="4" w:space="0" w:color="000000"/>
              <w:right w:val="single" w:sz="4" w:space="0" w:color="000000"/>
            </w:tcBorders>
          </w:tcPr>
          <w:p w14:paraId="41847B19" w14:textId="77777777" w:rsidR="005F4408" w:rsidRDefault="005F4408" w:rsidP="005A7D8F">
            <w:pPr>
              <w:spacing w:after="0" w:line="240" w:lineRule="auto"/>
            </w:pPr>
            <w:r>
              <w:t>View Keyword Matching</w:t>
            </w:r>
          </w:p>
        </w:tc>
        <w:tc>
          <w:tcPr>
            <w:tcW w:w="1701" w:type="dxa"/>
            <w:tcBorders>
              <w:top w:val="single" w:sz="4" w:space="0" w:color="000000"/>
              <w:left w:val="nil"/>
              <w:bottom w:val="single" w:sz="4" w:space="0" w:color="000000"/>
              <w:right w:val="single" w:sz="4" w:space="0" w:color="000000"/>
            </w:tcBorders>
          </w:tcPr>
          <w:p w14:paraId="1273417B" w14:textId="77777777" w:rsidR="005F4408" w:rsidRDefault="005F4408" w:rsidP="005A7D8F">
            <w:pPr>
              <w:spacing w:after="0" w:line="240" w:lineRule="auto"/>
            </w:pPr>
            <w:r>
              <w:t>Content Browsing</w:t>
            </w:r>
          </w:p>
        </w:tc>
        <w:tc>
          <w:tcPr>
            <w:tcW w:w="5103" w:type="dxa"/>
            <w:tcBorders>
              <w:top w:val="single" w:sz="4" w:space="0" w:color="000000"/>
              <w:left w:val="nil"/>
              <w:bottom w:val="single" w:sz="4" w:space="0" w:color="000000"/>
              <w:right w:val="single" w:sz="4" w:space="0" w:color="000000"/>
            </w:tcBorders>
          </w:tcPr>
          <w:p w14:paraId="6AA3C587" w14:textId="77777777" w:rsidR="005F4408" w:rsidRDefault="005F4408" w:rsidP="005A7D8F">
            <w:pPr>
              <w:spacing w:after="0" w:line="240" w:lineRule="auto"/>
            </w:pPr>
            <w:r>
              <w:t>Displays keyword matching analytics for users to review.</w:t>
            </w:r>
          </w:p>
        </w:tc>
      </w:tr>
      <w:tr w:rsidR="005F4408" w14:paraId="699C1A23"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7E7F11C5" w14:textId="77777777" w:rsidR="005F4408" w:rsidRDefault="005F4408" w:rsidP="005A7D8F">
            <w:pPr>
              <w:spacing w:after="0" w:line="240" w:lineRule="auto"/>
              <w:jc w:val="center"/>
              <w:rPr>
                <w:color w:val="000000"/>
              </w:rPr>
            </w:pPr>
            <w:r>
              <w:t>29</w:t>
            </w:r>
          </w:p>
        </w:tc>
        <w:tc>
          <w:tcPr>
            <w:tcW w:w="1890" w:type="dxa"/>
            <w:tcBorders>
              <w:top w:val="single" w:sz="4" w:space="0" w:color="000000"/>
              <w:left w:val="nil"/>
              <w:bottom w:val="single" w:sz="4" w:space="0" w:color="000000"/>
              <w:right w:val="single" w:sz="4" w:space="0" w:color="000000"/>
            </w:tcBorders>
          </w:tcPr>
          <w:p w14:paraId="6BD9A0A2" w14:textId="77777777" w:rsidR="005F4408" w:rsidRDefault="005F4408" w:rsidP="005A7D8F">
            <w:pPr>
              <w:spacing w:after="0" w:line="240" w:lineRule="auto"/>
            </w:pPr>
            <w:r>
              <w:t>Review New Keywords</w:t>
            </w:r>
          </w:p>
        </w:tc>
        <w:tc>
          <w:tcPr>
            <w:tcW w:w="1701" w:type="dxa"/>
            <w:tcBorders>
              <w:top w:val="single" w:sz="4" w:space="0" w:color="000000"/>
              <w:left w:val="nil"/>
              <w:bottom w:val="single" w:sz="4" w:space="0" w:color="000000"/>
              <w:right w:val="single" w:sz="4" w:space="0" w:color="000000"/>
            </w:tcBorders>
          </w:tcPr>
          <w:p w14:paraId="16F4609D" w14:textId="77777777" w:rsidR="005F4408" w:rsidRDefault="005F4408" w:rsidP="005A7D8F">
            <w:pPr>
              <w:spacing w:after="0" w:line="240" w:lineRule="auto"/>
            </w:pPr>
            <w:r>
              <w:t>Content Browsing</w:t>
            </w:r>
          </w:p>
        </w:tc>
        <w:tc>
          <w:tcPr>
            <w:tcW w:w="5103" w:type="dxa"/>
            <w:tcBorders>
              <w:top w:val="single" w:sz="4" w:space="0" w:color="000000"/>
              <w:left w:val="nil"/>
              <w:bottom w:val="single" w:sz="4" w:space="0" w:color="000000"/>
              <w:right w:val="single" w:sz="4" w:space="0" w:color="000000"/>
            </w:tcBorders>
          </w:tcPr>
          <w:p w14:paraId="382B20F5" w14:textId="77777777" w:rsidR="005F4408" w:rsidRDefault="005F4408" w:rsidP="005A7D8F">
            <w:pPr>
              <w:spacing w:after="0" w:line="240" w:lineRule="auto"/>
            </w:pPr>
            <w:r>
              <w:t>Allows users to create a new review with required information and settings.</w:t>
            </w:r>
          </w:p>
        </w:tc>
      </w:tr>
      <w:tr w:rsidR="005F4408" w14:paraId="309A9C53"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24A3A754" w14:textId="77777777" w:rsidR="005F4408" w:rsidRDefault="005F4408" w:rsidP="005A7D8F">
            <w:pPr>
              <w:spacing w:after="0" w:line="240" w:lineRule="auto"/>
              <w:jc w:val="center"/>
              <w:rPr>
                <w:color w:val="000000"/>
              </w:rPr>
            </w:pPr>
            <w:r>
              <w:t>30</w:t>
            </w:r>
          </w:p>
        </w:tc>
        <w:tc>
          <w:tcPr>
            <w:tcW w:w="1890" w:type="dxa"/>
            <w:tcBorders>
              <w:top w:val="single" w:sz="4" w:space="0" w:color="000000"/>
              <w:left w:val="nil"/>
              <w:bottom w:val="single" w:sz="4" w:space="0" w:color="000000"/>
              <w:right w:val="single" w:sz="4" w:space="0" w:color="000000"/>
            </w:tcBorders>
          </w:tcPr>
          <w:p w14:paraId="35570999" w14:textId="77777777" w:rsidR="005F4408" w:rsidRDefault="005F4408" w:rsidP="005A7D8F">
            <w:pPr>
              <w:spacing w:after="0" w:line="240" w:lineRule="auto"/>
            </w:pPr>
            <w:r>
              <w:t>Take Reflex Review</w:t>
            </w:r>
          </w:p>
        </w:tc>
        <w:tc>
          <w:tcPr>
            <w:tcW w:w="1701" w:type="dxa"/>
            <w:tcBorders>
              <w:top w:val="single" w:sz="4" w:space="0" w:color="000000"/>
              <w:left w:val="nil"/>
              <w:bottom w:val="single" w:sz="4" w:space="0" w:color="000000"/>
              <w:right w:val="single" w:sz="4" w:space="0" w:color="000000"/>
            </w:tcBorders>
          </w:tcPr>
          <w:p w14:paraId="67180261" w14:textId="77777777" w:rsidR="005F4408" w:rsidRDefault="005F4408" w:rsidP="005A7D8F">
            <w:pPr>
              <w:spacing w:after="0" w:line="240" w:lineRule="auto"/>
            </w:pPr>
            <w:r>
              <w:t>Content Browsing</w:t>
            </w:r>
          </w:p>
        </w:tc>
        <w:tc>
          <w:tcPr>
            <w:tcW w:w="5103" w:type="dxa"/>
            <w:tcBorders>
              <w:top w:val="single" w:sz="4" w:space="0" w:color="000000"/>
              <w:left w:val="nil"/>
              <w:bottom w:val="single" w:sz="4" w:space="0" w:color="000000"/>
              <w:right w:val="single" w:sz="4" w:space="0" w:color="000000"/>
            </w:tcBorders>
          </w:tcPr>
          <w:p w14:paraId="1F202E3D" w14:textId="77777777" w:rsidR="005F4408" w:rsidRDefault="005F4408" w:rsidP="005A7D8F">
            <w:pPr>
              <w:spacing w:after="0" w:line="240" w:lineRule="auto"/>
            </w:pPr>
            <w:r>
              <w:t>Supports users to perform the 'Take Reflex Review' action on takes.</w:t>
            </w:r>
          </w:p>
        </w:tc>
      </w:tr>
      <w:tr w:rsidR="005F4408" w14:paraId="728A02A4"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366BDE8A" w14:textId="77777777" w:rsidR="005F4408" w:rsidRDefault="005F4408" w:rsidP="005A7D8F">
            <w:pPr>
              <w:spacing w:after="0" w:line="240" w:lineRule="auto"/>
              <w:jc w:val="center"/>
              <w:rPr>
                <w:color w:val="000000"/>
              </w:rPr>
            </w:pPr>
            <w:r>
              <w:t>31</w:t>
            </w:r>
          </w:p>
        </w:tc>
        <w:tc>
          <w:tcPr>
            <w:tcW w:w="1890" w:type="dxa"/>
            <w:tcBorders>
              <w:top w:val="single" w:sz="4" w:space="0" w:color="000000"/>
              <w:left w:val="nil"/>
              <w:bottom w:val="single" w:sz="4" w:space="0" w:color="000000"/>
              <w:right w:val="single" w:sz="4" w:space="0" w:color="000000"/>
            </w:tcBorders>
          </w:tcPr>
          <w:p w14:paraId="63452B6C" w14:textId="77777777" w:rsidR="005F4408" w:rsidRDefault="005F4408" w:rsidP="005A7D8F">
            <w:pPr>
              <w:spacing w:after="0" w:line="240" w:lineRule="auto"/>
            </w:pPr>
            <w:r>
              <w:t>View Expert Course List</w:t>
            </w:r>
          </w:p>
        </w:tc>
        <w:tc>
          <w:tcPr>
            <w:tcW w:w="1701" w:type="dxa"/>
            <w:tcBorders>
              <w:top w:val="single" w:sz="4" w:space="0" w:color="000000"/>
              <w:left w:val="nil"/>
              <w:bottom w:val="single" w:sz="4" w:space="0" w:color="000000"/>
              <w:right w:val="single" w:sz="4" w:space="0" w:color="000000"/>
            </w:tcBorders>
          </w:tcPr>
          <w:p w14:paraId="6F9FBF86" w14:textId="77777777" w:rsidR="005F4408" w:rsidRDefault="005F4408" w:rsidP="005A7D8F">
            <w:pPr>
              <w:spacing w:after="0" w:line="240" w:lineRule="auto"/>
            </w:pPr>
            <w:r>
              <w:t>Course Browsing</w:t>
            </w:r>
          </w:p>
        </w:tc>
        <w:tc>
          <w:tcPr>
            <w:tcW w:w="5103" w:type="dxa"/>
            <w:tcBorders>
              <w:top w:val="single" w:sz="4" w:space="0" w:color="000000"/>
              <w:left w:val="nil"/>
              <w:bottom w:val="single" w:sz="4" w:space="0" w:color="000000"/>
              <w:right w:val="single" w:sz="4" w:space="0" w:color="000000"/>
            </w:tcBorders>
          </w:tcPr>
          <w:p w14:paraId="5E836A18" w14:textId="77777777" w:rsidR="005F4408" w:rsidRDefault="005F4408" w:rsidP="005A7D8F">
            <w:pPr>
              <w:spacing w:after="0" w:line="240" w:lineRule="auto"/>
            </w:pPr>
            <w:r>
              <w:t>Allows experts to view a list of courses.</w:t>
            </w:r>
          </w:p>
        </w:tc>
      </w:tr>
      <w:tr w:rsidR="005F4408" w14:paraId="70902435"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33944B4F" w14:textId="77777777" w:rsidR="005F4408" w:rsidRDefault="005F4408" w:rsidP="005A7D8F">
            <w:pPr>
              <w:spacing w:after="0" w:line="240" w:lineRule="auto"/>
              <w:jc w:val="center"/>
              <w:rPr>
                <w:color w:val="000000"/>
              </w:rPr>
            </w:pPr>
            <w:r>
              <w:t>32</w:t>
            </w:r>
          </w:p>
        </w:tc>
        <w:tc>
          <w:tcPr>
            <w:tcW w:w="1890" w:type="dxa"/>
            <w:tcBorders>
              <w:top w:val="single" w:sz="4" w:space="0" w:color="000000"/>
              <w:left w:val="nil"/>
              <w:bottom w:val="single" w:sz="4" w:space="0" w:color="000000"/>
              <w:right w:val="single" w:sz="4" w:space="0" w:color="000000"/>
            </w:tcBorders>
          </w:tcPr>
          <w:p w14:paraId="5B19E7BF" w14:textId="77777777" w:rsidR="005F4408" w:rsidRDefault="005F4408" w:rsidP="005A7D8F">
            <w:pPr>
              <w:spacing w:after="0" w:line="240" w:lineRule="auto"/>
            </w:pPr>
            <w:r>
              <w:t>View Course Details</w:t>
            </w:r>
          </w:p>
        </w:tc>
        <w:tc>
          <w:tcPr>
            <w:tcW w:w="1701" w:type="dxa"/>
            <w:tcBorders>
              <w:top w:val="single" w:sz="4" w:space="0" w:color="000000"/>
              <w:left w:val="nil"/>
              <w:bottom w:val="single" w:sz="4" w:space="0" w:color="000000"/>
              <w:right w:val="single" w:sz="4" w:space="0" w:color="000000"/>
            </w:tcBorders>
          </w:tcPr>
          <w:p w14:paraId="0BDC6042" w14:textId="77777777" w:rsidR="005F4408" w:rsidRDefault="005F4408" w:rsidP="005A7D8F">
            <w:pPr>
              <w:spacing w:after="0" w:line="240" w:lineRule="auto"/>
            </w:pPr>
            <w:r>
              <w:t>Course Browsing</w:t>
            </w:r>
          </w:p>
        </w:tc>
        <w:tc>
          <w:tcPr>
            <w:tcW w:w="5103" w:type="dxa"/>
            <w:tcBorders>
              <w:top w:val="single" w:sz="4" w:space="0" w:color="000000"/>
              <w:left w:val="nil"/>
              <w:bottom w:val="single" w:sz="4" w:space="0" w:color="000000"/>
              <w:right w:val="single" w:sz="4" w:space="0" w:color="000000"/>
            </w:tcBorders>
          </w:tcPr>
          <w:p w14:paraId="20657D99" w14:textId="77777777" w:rsidR="005F4408" w:rsidRDefault="005F4408" w:rsidP="005A7D8F">
            <w:pPr>
              <w:spacing w:after="0" w:line="240" w:lineRule="auto"/>
            </w:pPr>
            <w:r>
              <w:t>Allows users to view detailed information for a selected course.</w:t>
            </w:r>
          </w:p>
        </w:tc>
      </w:tr>
      <w:tr w:rsidR="005F4408" w14:paraId="35FFCF71"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64C9E5FC" w14:textId="77777777" w:rsidR="005F4408" w:rsidRDefault="005F4408" w:rsidP="005A7D8F">
            <w:pPr>
              <w:spacing w:after="0" w:line="240" w:lineRule="auto"/>
              <w:jc w:val="center"/>
              <w:rPr>
                <w:color w:val="000000"/>
              </w:rPr>
            </w:pPr>
            <w:r>
              <w:t>33</w:t>
            </w:r>
          </w:p>
        </w:tc>
        <w:tc>
          <w:tcPr>
            <w:tcW w:w="1890" w:type="dxa"/>
            <w:tcBorders>
              <w:top w:val="single" w:sz="4" w:space="0" w:color="000000"/>
              <w:left w:val="nil"/>
              <w:bottom w:val="single" w:sz="4" w:space="0" w:color="000000"/>
              <w:right w:val="single" w:sz="4" w:space="0" w:color="000000"/>
            </w:tcBorders>
          </w:tcPr>
          <w:p w14:paraId="3088E192" w14:textId="77777777" w:rsidR="005F4408" w:rsidRDefault="005F4408" w:rsidP="005A7D8F">
            <w:pPr>
              <w:spacing w:after="0" w:line="240" w:lineRule="auto"/>
            </w:pPr>
            <w:r>
              <w:t>View Course Settings</w:t>
            </w:r>
          </w:p>
        </w:tc>
        <w:tc>
          <w:tcPr>
            <w:tcW w:w="1701" w:type="dxa"/>
            <w:tcBorders>
              <w:top w:val="single" w:sz="4" w:space="0" w:color="000000"/>
              <w:left w:val="nil"/>
              <w:bottom w:val="single" w:sz="4" w:space="0" w:color="000000"/>
              <w:right w:val="single" w:sz="4" w:space="0" w:color="000000"/>
            </w:tcBorders>
          </w:tcPr>
          <w:p w14:paraId="0E425C88" w14:textId="77777777" w:rsidR="005F4408" w:rsidRDefault="005F4408" w:rsidP="005A7D8F">
            <w:pPr>
              <w:spacing w:after="0" w:line="240" w:lineRule="auto"/>
            </w:pPr>
            <w:r>
              <w:t>Course Browsing</w:t>
            </w:r>
          </w:p>
        </w:tc>
        <w:tc>
          <w:tcPr>
            <w:tcW w:w="5103" w:type="dxa"/>
            <w:tcBorders>
              <w:top w:val="single" w:sz="4" w:space="0" w:color="000000"/>
              <w:left w:val="nil"/>
              <w:bottom w:val="single" w:sz="4" w:space="0" w:color="000000"/>
              <w:right w:val="single" w:sz="4" w:space="0" w:color="000000"/>
            </w:tcBorders>
          </w:tcPr>
          <w:p w14:paraId="22E4939E" w14:textId="77777777" w:rsidR="005F4408" w:rsidRDefault="005F4408" w:rsidP="005A7D8F">
            <w:pPr>
              <w:spacing w:after="0" w:line="240" w:lineRule="auto"/>
            </w:pPr>
            <w:r>
              <w:t>Supports users to perform the 'View Course Settings' action on courses.</w:t>
            </w:r>
          </w:p>
        </w:tc>
      </w:tr>
      <w:tr w:rsidR="005F4408" w14:paraId="7C88E4ED"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31C600FC" w14:textId="77777777" w:rsidR="005F4408" w:rsidRDefault="005F4408" w:rsidP="005A7D8F">
            <w:pPr>
              <w:spacing w:after="0" w:line="240" w:lineRule="auto"/>
              <w:jc w:val="center"/>
              <w:rPr>
                <w:color w:val="000000"/>
              </w:rPr>
            </w:pPr>
            <w:r>
              <w:t>34</w:t>
            </w:r>
          </w:p>
        </w:tc>
        <w:tc>
          <w:tcPr>
            <w:tcW w:w="1890" w:type="dxa"/>
            <w:tcBorders>
              <w:top w:val="single" w:sz="4" w:space="0" w:color="000000"/>
              <w:left w:val="nil"/>
              <w:bottom w:val="single" w:sz="4" w:space="0" w:color="000000"/>
              <w:right w:val="single" w:sz="4" w:space="0" w:color="000000"/>
            </w:tcBorders>
          </w:tcPr>
          <w:p w14:paraId="1420A2B5" w14:textId="77777777" w:rsidR="005F4408" w:rsidRDefault="005F4408" w:rsidP="005A7D8F">
            <w:pPr>
              <w:spacing w:after="0" w:line="240" w:lineRule="auto"/>
            </w:pPr>
            <w:r>
              <w:t>Add New Course Setting</w:t>
            </w:r>
          </w:p>
        </w:tc>
        <w:tc>
          <w:tcPr>
            <w:tcW w:w="1701" w:type="dxa"/>
            <w:tcBorders>
              <w:top w:val="single" w:sz="4" w:space="0" w:color="000000"/>
              <w:left w:val="nil"/>
              <w:bottom w:val="single" w:sz="4" w:space="0" w:color="000000"/>
              <w:right w:val="single" w:sz="4" w:space="0" w:color="000000"/>
            </w:tcBorders>
          </w:tcPr>
          <w:p w14:paraId="430EC774" w14:textId="77777777" w:rsidR="005F4408" w:rsidRDefault="005F4408" w:rsidP="005A7D8F">
            <w:pPr>
              <w:spacing w:after="0" w:line="240" w:lineRule="auto"/>
            </w:pPr>
            <w:r>
              <w:t>Course Management</w:t>
            </w:r>
          </w:p>
        </w:tc>
        <w:tc>
          <w:tcPr>
            <w:tcW w:w="5103" w:type="dxa"/>
            <w:tcBorders>
              <w:top w:val="single" w:sz="4" w:space="0" w:color="000000"/>
              <w:left w:val="nil"/>
              <w:bottom w:val="single" w:sz="4" w:space="0" w:color="000000"/>
              <w:right w:val="single" w:sz="4" w:space="0" w:color="000000"/>
            </w:tcBorders>
          </w:tcPr>
          <w:p w14:paraId="290694D8" w14:textId="77777777" w:rsidR="005F4408" w:rsidRDefault="005F4408" w:rsidP="005A7D8F">
            <w:pPr>
              <w:spacing w:after="0" w:line="240" w:lineRule="auto"/>
            </w:pPr>
            <w:r>
              <w:t>Allows users to create a new setting with required information and settings.</w:t>
            </w:r>
          </w:p>
        </w:tc>
      </w:tr>
      <w:tr w:rsidR="005F4408" w14:paraId="1820A3D1"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2AC35CB9" w14:textId="77777777" w:rsidR="005F4408" w:rsidRDefault="005F4408" w:rsidP="005A7D8F">
            <w:pPr>
              <w:spacing w:after="0" w:line="240" w:lineRule="auto"/>
              <w:jc w:val="center"/>
              <w:rPr>
                <w:color w:val="000000"/>
              </w:rPr>
            </w:pPr>
            <w:r>
              <w:t>35</w:t>
            </w:r>
          </w:p>
        </w:tc>
        <w:tc>
          <w:tcPr>
            <w:tcW w:w="1890" w:type="dxa"/>
            <w:tcBorders>
              <w:top w:val="single" w:sz="4" w:space="0" w:color="000000"/>
              <w:left w:val="nil"/>
              <w:bottom w:val="single" w:sz="4" w:space="0" w:color="000000"/>
              <w:right w:val="single" w:sz="4" w:space="0" w:color="000000"/>
            </w:tcBorders>
          </w:tcPr>
          <w:p w14:paraId="23C8EC2B" w14:textId="77777777" w:rsidR="005F4408" w:rsidRDefault="005F4408" w:rsidP="005A7D8F">
            <w:pPr>
              <w:spacing w:after="0" w:line="240" w:lineRule="auto"/>
            </w:pPr>
            <w:r>
              <w:t>Update Course Setting Details</w:t>
            </w:r>
          </w:p>
        </w:tc>
        <w:tc>
          <w:tcPr>
            <w:tcW w:w="1701" w:type="dxa"/>
            <w:tcBorders>
              <w:top w:val="single" w:sz="4" w:space="0" w:color="000000"/>
              <w:left w:val="nil"/>
              <w:bottom w:val="single" w:sz="4" w:space="0" w:color="000000"/>
              <w:right w:val="single" w:sz="4" w:space="0" w:color="000000"/>
            </w:tcBorders>
          </w:tcPr>
          <w:p w14:paraId="6E18E19E" w14:textId="77777777" w:rsidR="005F4408" w:rsidRDefault="005F4408" w:rsidP="005A7D8F">
            <w:pPr>
              <w:spacing w:after="0" w:line="240" w:lineRule="auto"/>
            </w:pPr>
            <w:r>
              <w:t>Course Management</w:t>
            </w:r>
          </w:p>
        </w:tc>
        <w:tc>
          <w:tcPr>
            <w:tcW w:w="5103" w:type="dxa"/>
            <w:tcBorders>
              <w:top w:val="single" w:sz="4" w:space="0" w:color="000000"/>
              <w:left w:val="nil"/>
              <w:bottom w:val="single" w:sz="4" w:space="0" w:color="000000"/>
              <w:right w:val="single" w:sz="4" w:space="0" w:color="000000"/>
            </w:tcBorders>
          </w:tcPr>
          <w:p w14:paraId="4B946CD9" w14:textId="77777777" w:rsidR="005F4408" w:rsidRDefault="005F4408" w:rsidP="005A7D8F">
            <w:pPr>
              <w:spacing w:after="0" w:line="240" w:lineRule="auto"/>
            </w:pPr>
            <w:r>
              <w:t>Allows users to edit and update existing setting information.</w:t>
            </w:r>
          </w:p>
        </w:tc>
      </w:tr>
      <w:tr w:rsidR="005F4408" w14:paraId="72C558D2"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37393A61" w14:textId="77777777" w:rsidR="005F4408" w:rsidRDefault="005F4408" w:rsidP="005A7D8F">
            <w:pPr>
              <w:spacing w:after="0" w:line="240" w:lineRule="auto"/>
              <w:jc w:val="center"/>
              <w:rPr>
                <w:color w:val="000000"/>
              </w:rPr>
            </w:pPr>
            <w:r>
              <w:t>36</w:t>
            </w:r>
          </w:p>
        </w:tc>
        <w:tc>
          <w:tcPr>
            <w:tcW w:w="1890" w:type="dxa"/>
            <w:tcBorders>
              <w:top w:val="single" w:sz="4" w:space="0" w:color="000000"/>
              <w:left w:val="nil"/>
              <w:bottom w:val="single" w:sz="4" w:space="0" w:color="000000"/>
              <w:right w:val="single" w:sz="4" w:space="0" w:color="000000"/>
            </w:tcBorders>
          </w:tcPr>
          <w:p w14:paraId="29817095" w14:textId="77777777" w:rsidR="005F4408" w:rsidRDefault="005F4408" w:rsidP="005A7D8F">
            <w:pPr>
              <w:spacing w:after="0" w:line="240" w:lineRule="auto"/>
            </w:pPr>
            <w:r>
              <w:t>View Course Lesson List</w:t>
            </w:r>
          </w:p>
        </w:tc>
        <w:tc>
          <w:tcPr>
            <w:tcW w:w="1701" w:type="dxa"/>
            <w:tcBorders>
              <w:top w:val="single" w:sz="4" w:space="0" w:color="000000"/>
              <w:left w:val="nil"/>
              <w:bottom w:val="single" w:sz="4" w:space="0" w:color="000000"/>
              <w:right w:val="single" w:sz="4" w:space="0" w:color="000000"/>
            </w:tcBorders>
          </w:tcPr>
          <w:p w14:paraId="65C8D9B2" w14:textId="77777777" w:rsidR="005F4408" w:rsidRDefault="005F4408" w:rsidP="005A7D8F">
            <w:pPr>
              <w:spacing w:after="0" w:line="240" w:lineRule="auto"/>
            </w:pPr>
            <w:r>
              <w:t>Course Browsing</w:t>
            </w:r>
          </w:p>
        </w:tc>
        <w:tc>
          <w:tcPr>
            <w:tcW w:w="5103" w:type="dxa"/>
            <w:tcBorders>
              <w:top w:val="single" w:sz="4" w:space="0" w:color="000000"/>
              <w:left w:val="nil"/>
              <w:bottom w:val="single" w:sz="4" w:space="0" w:color="000000"/>
              <w:right w:val="single" w:sz="4" w:space="0" w:color="000000"/>
            </w:tcBorders>
          </w:tcPr>
          <w:p w14:paraId="65546C23" w14:textId="77777777" w:rsidR="005F4408" w:rsidRDefault="005F4408" w:rsidP="005A7D8F">
            <w:pPr>
              <w:spacing w:after="0" w:line="240" w:lineRule="auto"/>
            </w:pPr>
            <w:r>
              <w:t>Allows users to view a list of courses.</w:t>
            </w:r>
          </w:p>
        </w:tc>
      </w:tr>
      <w:tr w:rsidR="005F4408" w14:paraId="30B8BA56"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17ED75E4" w14:textId="77777777" w:rsidR="005F4408" w:rsidRDefault="005F4408" w:rsidP="005A7D8F">
            <w:pPr>
              <w:spacing w:after="0" w:line="240" w:lineRule="auto"/>
              <w:jc w:val="center"/>
              <w:rPr>
                <w:color w:val="000000"/>
              </w:rPr>
            </w:pPr>
            <w:r>
              <w:lastRenderedPageBreak/>
              <w:t>37</w:t>
            </w:r>
          </w:p>
        </w:tc>
        <w:tc>
          <w:tcPr>
            <w:tcW w:w="1890" w:type="dxa"/>
            <w:tcBorders>
              <w:top w:val="single" w:sz="4" w:space="0" w:color="000000"/>
              <w:left w:val="nil"/>
              <w:bottom w:val="single" w:sz="4" w:space="0" w:color="000000"/>
              <w:right w:val="single" w:sz="4" w:space="0" w:color="000000"/>
            </w:tcBorders>
          </w:tcPr>
          <w:p w14:paraId="0BD05A36" w14:textId="77777777" w:rsidR="005F4408" w:rsidRDefault="005F4408" w:rsidP="005A7D8F">
            <w:pPr>
              <w:spacing w:after="0" w:line="240" w:lineRule="auto"/>
            </w:pPr>
            <w:r>
              <w:t>Delete Course Lesson</w:t>
            </w:r>
          </w:p>
        </w:tc>
        <w:tc>
          <w:tcPr>
            <w:tcW w:w="1701" w:type="dxa"/>
            <w:tcBorders>
              <w:top w:val="single" w:sz="4" w:space="0" w:color="000000"/>
              <w:left w:val="nil"/>
              <w:bottom w:val="single" w:sz="4" w:space="0" w:color="000000"/>
              <w:right w:val="single" w:sz="4" w:space="0" w:color="000000"/>
            </w:tcBorders>
          </w:tcPr>
          <w:p w14:paraId="53218DCD" w14:textId="77777777" w:rsidR="005F4408" w:rsidRDefault="005F4408" w:rsidP="005A7D8F">
            <w:pPr>
              <w:spacing w:after="0" w:line="240" w:lineRule="auto"/>
            </w:pPr>
            <w:r>
              <w:t>Course Management</w:t>
            </w:r>
          </w:p>
        </w:tc>
        <w:tc>
          <w:tcPr>
            <w:tcW w:w="5103" w:type="dxa"/>
            <w:tcBorders>
              <w:top w:val="single" w:sz="4" w:space="0" w:color="000000"/>
              <w:left w:val="nil"/>
              <w:bottom w:val="single" w:sz="4" w:space="0" w:color="000000"/>
              <w:right w:val="single" w:sz="4" w:space="0" w:color="000000"/>
            </w:tcBorders>
          </w:tcPr>
          <w:p w14:paraId="4949D68D" w14:textId="77777777" w:rsidR="005F4408" w:rsidRDefault="005F4408" w:rsidP="005A7D8F">
            <w:pPr>
              <w:spacing w:after="0" w:line="240" w:lineRule="auto"/>
            </w:pPr>
            <w:r>
              <w:t>Allows users to delete an existing course after confirmation.</w:t>
            </w:r>
          </w:p>
        </w:tc>
      </w:tr>
      <w:tr w:rsidR="005F4408" w14:paraId="47F17A3A"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39D14A49" w14:textId="77777777" w:rsidR="005F4408" w:rsidRDefault="005F4408" w:rsidP="005A7D8F">
            <w:pPr>
              <w:spacing w:after="0" w:line="240" w:lineRule="auto"/>
              <w:jc w:val="center"/>
              <w:rPr>
                <w:color w:val="000000"/>
              </w:rPr>
            </w:pPr>
            <w:r>
              <w:t>38</w:t>
            </w:r>
          </w:p>
        </w:tc>
        <w:tc>
          <w:tcPr>
            <w:tcW w:w="1890" w:type="dxa"/>
            <w:tcBorders>
              <w:top w:val="single" w:sz="4" w:space="0" w:color="000000"/>
              <w:left w:val="nil"/>
              <w:bottom w:val="single" w:sz="4" w:space="0" w:color="000000"/>
              <w:right w:val="single" w:sz="4" w:space="0" w:color="000000"/>
            </w:tcBorders>
          </w:tcPr>
          <w:p w14:paraId="2D1BB294" w14:textId="77777777" w:rsidR="005F4408" w:rsidRDefault="005F4408" w:rsidP="005A7D8F">
            <w:pPr>
              <w:spacing w:after="0" w:line="240" w:lineRule="auto"/>
            </w:pPr>
            <w:r>
              <w:t>Add New Course Lesson</w:t>
            </w:r>
          </w:p>
        </w:tc>
        <w:tc>
          <w:tcPr>
            <w:tcW w:w="1701" w:type="dxa"/>
            <w:tcBorders>
              <w:top w:val="single" w:sz="4" w:space="0" w:color="000000"/>
              <w:left w:val="nil"/>
              <w:bottom w:val="single" w:sz="4" w:space="0" w:color="000000"/>
              <w:right w:val="single" w:sz="4" w:space="0" w:color="000000"/>
            </w:tcBorders>
          </w:tcPr>
          <w:p w14:paraId="1A9EAC5D" w14:textId="77777777" w:rsidR="005F4408" w:rsidRDefault="005F4408" w:rsidP="005A7D8F">
            <w:pPr>
              <w:spacing w:after="0" w:line="240" w:lineRule="auto"/>
            </w:pPr>
            <w:r>
              <w:t>Course Management</w:t>
            </w:r>
          </w:p>
        </w:tc>
        <w:tc>
          <w:tcPr>
            <w:tcW w:w="5103" w:type="dxa"/>
            <w:tcBorders>
              <w:top w:val="single" w:sz="4" w:space="0" w:color="000000"/>
              <w:left w:val="nil"/>
              <w:bottom w:val="single" w:sz="4" w:space="0" w:color="000000"/>
              <w:right w:val="single" w:sz="4" w:space="0" w:color="000000"/>
            </w:tcBorders>
          </w:tcPr>
          <w:p w14:paraId="54472208" w14:textId="77777777" w:rsidR="005F4408" w:rsidRDefault="005F4408" w:rsidP="005A7D8F">
            <w:pPr>
              <w:spacing w:after="0" w:line="240" w:lineRule="auto"/>
            </w:pPr>
            <w:r>
              <w:t>Allows users to create a new course with required information and settings.</w:t>
            </w:r>
          </w:p>
        </w:tc>
      </w:tr>
      <w:tr w:rsidR="005F4408" w14:paraId="1BFA4B82"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15EADD70" w14:textId="77777777" w:rsidR="005F4408" w:rsidRDefault="005F4408" w:rsidP="005A7D8F">
            <w:pPr>
              <w:spacing w:after="0" w:line="240" w:lineRule="auto"/>
              <w:jc w:val="center"/>
              <w:rPr>
                <w:color w:val="000000"/>
              </w:rPr>
            </w:pPr>
            <w:r>
              <w:t>39</w:t>
            </w:r>
          </w:p>
        </w:tc>
        <w:tc>
          <w:tcPr>
            <w:tcW w:w="1890" w:type="dxa"/>
            <w:tcBorders>
              <w:top w:val="single" w:sz="4" w:space="0" w:color="000000"/>
              <w:left w:val="nil"/>
              <w:bottom w:val="single" w:sz="4" w:space="0" w:color="000000"/>
              <w:right w:val="single" w:sz="4" w:space="0" w:color="000000"/>
            </w:tcBorders>
          </w:tcPr>
          <w:p w14:paraId="6E3DC769" w14:textId="77777777" w:rsidR="005F4408" w:rsidRDefault="005F4408" w:rsidP="005A7D8F">
            <w:pPr>
              <w:spacing w:after="0" w:line="240" w:lineRule="auto"/>
            </w:pPr>
            <w:r>
              <w:t>Update Course Lesson Details</w:t>
            </w:r>
          </w:p>
        </w:tc>
        <w:tc>
          <w:tcPr>
            <w:tcW w:w="1701" w:type="dxa"/>
            <w:tcBorders>
              <w:top w:val="single" w:sz="4" w:space="0" w:color="000000"/>
              <w:left w:val="nil"/>
              <w:bottom w:val="single" w:sz="4" w:space="0" w:color="000000"/>
              <w:right w:val="single" w:sz="4" w:space="0" w:color="000000"/>
            </w:tcBorders>
          </w:tcPr>
          <w:p w14:paraId="5317EA0D" w14:textId="77777777" w:rsidR="005F4408" w:rsidRDefault="005F4408" w:rsidP="005A7D8F">
            <w:pPr>
              <w:spacing w:after="0" w:line="240" w:lineRule="auto"/>
            </w:pPr>
            <w:r>
              <w:t>Course Management</w:t>
            </w:r>
          </w:p>
        </w:tc>
        <w:tc>
          <w:tcPr>
            <w:tcW w:w="5103" w:type="dxa"/>
            <w:tcBorders>
              <w:top w:val="single" w:sz="4" w:space="0" w:color="000000"/>
              <w:left w:val="nil"/>
              <w:bottom w:val="single" w:sz="4" w:space="0" w:color="000000"/>
              <w:right w:val="single" w:sz="4" w:space="0" w:color="000000"/>
            </w:tcBorders>
          </w:tcPr>
          <w:p w14:paraId="577AC592" w14:textId="77777777" w:rsidR="005F4408" w:rsidRDefault="005F4408" w:rsidP="005A7D8F">
            <w:pPr>
              <w:spacing w:after="0" w:line="240" w:lineRule="auto"/>
            </w:pPr>
            <w:r>
              <w:t>Allows users to edit and update existing course information.</w:t>
            </w:r>
          </w:p>
        </w:tc>
      </w:tr>
      <w:tr w:rsidR="005F4408" w14:paraId="5DBF01B8"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6C2F690E" w14:textId="77777777" w:rsidR="005F4408" w:rsidRDefault="005F4408" w:rsidP="005A7D8F">
            <w:pPr>
              <w:spacing w:after="0" w:line="240" w:lineRule="auto"/>
              <w:jc w:val="center"/>
              <w:rPr>
                <w:color w:val="000000"/>
              </w:rPr>
            </w:pPr>
            <w:r>
              <w:t>40</w:t>
            </w:r>
          </w:p>
        </w:tc>
        <w:tc>
          <w:tcPr>
            <w:tcW w:w="1890" w:type="dxa"/>
            <w:tcBorders>
              <w:top w:val="single" w:sz="4" w:space="0" w:color="000000"/>
              <w:left w:val="nil"/>
              <w:bottom w:val="single" w:sz="4" w:space="0" w:color="000000"/>
              <w:right w:val="single" w:sz="4" w:space="0" w:color="000000"/>
            </w:tcBorders>
          </w:tcPr>
          <w:p w14:paraId="71DE2C14" w14:textId="77777777" w:rsidR="005F4408" w:rsidRDefault="005F4408" w:rsidP="005A7D8F">
            <w:pPr>
              <w:spacing w:after="0" w:line="240" w:lineRule="auto"/>
            </w:pPr>
            <w:r>
              <w:t>View Course Flashcard List</w:t>
            </w:r>
          </w:p>
        </w:tc>
        <w:tc>
          <w:tcPr>
            <w:tcW w:w="1701" w:type="dxa"/>
            <w:tcBorders>
              <w:top w:val="single" w:sz="4" w:space="0" w:color="000000"/>
              <w:left w:val="nil"/>
              <w:bottom w:val="single" w:sz="4" w:space="0" w:color="000000"/>
              <w:right w:val="single" w:sz="4" w:space="0" w:color="000000"/>
            </w:tcBorders>
          </w:tcPr>
          <w:p w14:paraId="734DEDFA" w14:textId="77777777" w:rsidR="005F4408" w:rsidRDefault="005F4408" w:rsidP="005A7D8F">
            <w:pPr>
              <w:spacing w:after="0" w:line="240" w:lineRule="auto"/>
            </w:pPr>
            <w:r>
              <w:t>Course Browsing</w:t>
            </w:r>
          </w:p>
        </w:tc>
        <w:tc>
          <w:tcPr>
            <w:tcW w:w="5103" w:type="dxa"/>
            <w:tcBorders>
              <w:top w:val="single" w:sz="4" w:space="0" w:color="000000"/>
              <w:left w:val="nil"/>
              <w:bottom w:val="single" w:sz="4" w:space="0" w:color="000000"/>
              <w:right w:val="single" w:sz="4" w:space="0" w:color="000000"/>
            </w:tcBorders>
          </w:tcPr>
          <w:p w14:paraId="0FAF939F" w14:textId="77777777" w:rsidR="005F4408" w:rsidRDefault="005F4408" w:rsidP="005A7D8F">
            <w:pPr>
              <w:spacing w:after="0" w:line="240" w:lineRule="auto"/>
            </w:pPr>
            <w:r>
              <w:t>Allows users to view a list of courses.</w:t>
            </w:r>
          </w:p>
        </w:tc>
      </w:tr>
      <w:tr w:rsidR="005F4408" w14:paraId="50654327"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03B1CA36" w14:textId="77777777" w:rsidR="005F4408" w:rsidRDefault="005F4408" w:rsidP="005A7D8F">
            <w:pPr>
              <w:spacing w:after="0" w:line="240" w:lineRule="auto"/>
              <w:jc w:val="center"/>
              <w:rPr>
                <w:color w:val="000000"/>
              </w:rPr>
            </w:pPr>
            <w:r>
              <w:t>41</w:t>
            </w:r>
          </w:p>
        </w:tc>
        <w:tc>
          <w:tcPr>
            <w:tcW w:w="1890" w:type="dxa"/>
            <w:tcBorders>
              <w:top w:val="single" w:sz="4" w:space="0" w:color="000000"/>
              <w:left w:val="nil"/>
              <w:bottom w:val="single" w:sz="4" w:space="0" w:color="000000"/>
              <w:right w:val="single" w:sz="4" w:space="0" w:color="000000"/>
            </w:tcBorders>
          </w:tcPr>
          <w:p w14:paraId="56A72F57" w14:textId="77777777" w:rsidR="005F4408" w:rsidRDefault="005F4408" w:rsidP="005A7D8F">
            <w:pPr>
              <w:spacing w:after="0" w:line="240" w:lineRule="auto"/>
            </w:pPr>
            <w:r>
              <w:t>Delete Course Flashcard</w:t>
            </w:r>
          </w:p>
        </w:tc>
        <w:tc>
          <w:tcPr>
            <w:tcW w:w="1701" w:type="dxa"/>
            <w:tcBorders>
              <w:top w:val="single" w:sz="4" w:space="0" w:color="000000"/>
              <w:left w:val="nil"/>
              <w:bottom w:val="single" w:sz="4" w:space="0" w:color="000000"/>
              <w:right w:val="single" w:sz="4" w:space="0" w:color="000000"/>
            </w:tcBorders>
          </w:tcPr>
          <w:p w14:paraId="66CFFF82" w14:textId="77777777" w:rsidR="005F4408" w:rsidRDefault="005F4408" w:rsidP="005A7D8F">
            <w:pPr>
              <w:spacing w:after="0" w:line="240" w:lineRule="auto"/>
            </w:pPr>
            <w:r>
              <w:t>Course Management</w:t>
            </w:r>
          </w:p>
        </w:tc>
        <w:tc>
          <w:tcPr>
            <w:tcW w:w="5103" w:type="dxa"/>
            <w:tcBorders>
              <w:top w:val="single" w:sz="4" w:space="0" w:color="000000"/>
              <w:left w:val="nil"/>
              <w:bottom w:val="single" w:sz="4" w:space="0" w:color="000000"/>
              <w:right w:val="single" w:sz="4" w:space="0" w:color="000000"/>
            </w:tcBorders>
          </w:tcPr>
          <w:p w14:paraId="548A1570" w14:textId="77777777" w:rsidR="005F4408" w:rsidRDefault="005F4408" w:rsidP="005A7D8F">
            <w:pPr>
              <w:spacing w:after="0" w:line="240" w:lineRule="auto"/>
            </w:pPr>
            <w:r>
              <w:t>Allows users to delete an existing course after confirmation.</w:t>
            </w:r>
          </w:p>
        </w:tc>
      </w:tr>
      <w:tr w:rsidR="005F4408" w14:paraId="6B754E9A"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57CE045C" w14:textId="77777777" w:rsidR="005F4408" w:rsidRDefault="005F4408" w:rsidP="005A7D8F">
            <w:pPr>
              <w:spacing w:after="0" w:line="240" w:lineRule="auto"/>
              <w:jc w:val="center"/>
              <w:rPr>
                <w:color w:val="000000"/>
              </w:rPr>
            </w:pPr>
            <w:r>
              <w:t>42</w:t>
            </w:r>
          </w:p>
        </w:tc>
        <w:tc>
          <w:tcPr>
            <w:tcW w:w="1890" w:type="dxa"/>
            <w:tcBorders>
              <w:top w:val="single" w:sz="4" w:space="0" w:color="000000"/>
              <w:left w:val="nil"/>
              <w:bottom w:val="single" w:sz="4" w:space="0" w:color="000000"/>
              <w:right w:val="single" w:sz="4" w:space="0" w:color="000000"/>
            </w:tcBorders>
          </w:tcPr>
          <w:p w14:paraId="158A2B6B" w14:textId="77777777" w:rsidR="005F4408" w:rsidRDefault="005F4408" w:rsidP="005A7D8F">
            <w:pPr>
              <w:spacing w:after="0" w:line="240" w:lineRule="auto"/>
            </w:pPr>
            <w:r>
              <w:t>Add New Course Flashcard</w:t>
            </w:r>
          </w:p>
        </w:tc>
        <w:tc>
          <w:tcPr>
            <w:tcW w:w="1701" w:type="dxa"/>
            <w:tcBorders>
              <w:top w:val="single" w:sz="4" w:space="0" w:color="000000"/>
              <w:left w:val="nil"/>
              <w:bottom w:val="single" w:sz="4" w:space="0" w:color="000000"/>
              <w:right w:val="single" w:sz="4" w:space="0" w:color="000000"/>
            </w:tcBorders>
          </w:tcPr>
          <w:p w14:paraId="70B07438" w14:textId="77777777" w:rsidR="005F4408" w:rsidRDefault="005F4408" w:rsidP="005A7D8F">
            <w:pPr>
              <w:spacing w:after="0" w:line="240" w:lineRule="auto"/>
            </w:pPr>
            <w:r>
              <w:t>Course Management</w:t>
            </w:r>
          </w:p>
        </w:tc>
        <w:tc>
          <w:tcPr>
            <w:tcW w:w="5103" w:type="dxa"/>
            <w:tcBorders>
              <w:top w:val="single" w:sz="4" w:space="0" w:color="000000"/>
              <w:left w:val="nil"/>
              <w:bottom w:val="single" w:sz="4" w:space="0" w:color="000000"/>
              <w:right w:val="single" w:sz="4" w:space="0" w:color="000000"/>
            </w:tcBorders>
          </w:tcPr>
          <w:p w14:paraId="3C678C11" w14:textId="77777777" w:rsidR="005F4408" w:rsidRDefault="005F4408" w:rsidP="005A7D8F">
            <w:pPr>
              <w:spacing w:after="0" w:line="240" w:lineRule="auto"/>
            </w:pPr>
            <w:r>
              <w:t>Allows users to create a new course with required information and settings.</w:t>
            </w:r>
          </w:p>
        </w:tc>
      </w:tr>
      <w:tr w:rsidR="005F4408" w14:paraId="61D74B23"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0E554F67" w14:textId="77777777" w:rsidR="005F4408" w:rsidRDefault="005F4408" w:rsidP="005A7D8F">
            <w:pPr>
              <w:spacing w:after="0" w:line="240" w:lineRule="auto"/>
              <w:jc w:val="center"/>
              <w:rPr>
                <w:color w:val="000000"/>
              </w:rPr>
            </w:pPr>
            <w:r>
              <w:t>43</w:t>
            </w:r>
          </w:p>
        </w:tc>
        <w:tc>
          <w:tcPr>
            <w:tcW w:w="1890" w:type="dxa"/>
            <w:tcBorders>
              <w:top w:val="single" w:sz="4" w:space="0" w:color="000000"/>
              <w:left w:val="nil"/>
              <w:bottom w:val="single" w:sz="4" w:space="0" w:color="000000"/>
              <w:right w:val="single" w:sz="4" w:space="0" w:color="000000"/>
            </w:tcBorders>
          </w:tcPr>
          <w:p w14:paraId="79D3D3CB" w14:textId="77777777" w:rsidR="005F4408" w:rsidRDefault="005F4408" w:rsidP="005A7D8F">
            <w:pPr>
              <w:spacing w:after="0" w:line="240" w:lineRule="auto"/>
            </w:pPr>
            <w:r>
              <w:t>Update Course Flashcard Details</w:t>
            </w:r>
          </w:p>
        </w:tc>
        <w:tc>
          <w:tcPr>
            <w:tcW w:w="1701" w:type="dxa"/>
            <w:tcBorders>
              <w:top w:val="single" w:sz="4" w:space="0" w:color="000000"/>
              <w:left w:val="nil"/>
              <w:bottom w:val="single" w:sz="4" w:space="0" w:color="000000"/>
              <w:right w:val="single" w:sz="4" w:space="0" w:color="000000"/>
            </w:tcBorders>
          </w:tcPr>
          <w:p w14:paraId="4E71077C" w14:textId="77777777" w:rsidR="005F4408" w:rsidRDefault="005F4408" w:rsidP="005A7D8F">
            <w:pPr>
              <w:spacing w:after="0" w:line="240" w:lineRule="auto"/>
            </w:pPr>
            <w:r>
              <w:t>Course Management</w:t>
            </w:r>
          </w:p>
        </w:tc>
        <w:tc>
          <w:tcPr>
            <w:tcW w:w="5103" w:type="dxa"/>
            <w:tcBorders>
              <w:top w:val="single" w:sz="4" w:space="0" w:color="000000"/>
              <w:left w:val="nil"/>
              <w:bottom w:val="single" w:sz="4" w:space="0" w:color="000000"/>
              <w:right w:val="single" w:sz="4" w:space="0" w:color="000000"/>
            </w:tcBorders>
          </w:tcPr>
          <w:p w14:paraId="6138F9E2" w14:textId="77777777" w:rsidR="005F4408" w:rsidRDefault="005F4408" w:rsidP="005A7D8F">
            <w:pPr>
              <w:spacing w:after="0" w:line="240" w:lineRule="auto"/>
            </w:pPr>
            <w:r>
              <w:t>Allows users to edit and update existing course information.</w:t>
            </w:r>
          </w:p>
        </w:tc>
      </w:tr>
      <w:tr w:rsidR="005F4408" w14:paraId="2C5ADF6A"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1B6A571B" w14:textId="77777777" w:rsidR="005F4408" w:rsidRDefault="005F4408" w:rsidP="005A7D8F">
            <w:pPr>
              <w:spacing w:after="0" w:line="240" w:lineRule="auto"/>
              <w:jc w:val="center"/>
              <w:rPr>
                <w:color w:val="000000"/>
              </w:rPr>
            </w:pPr>
            <w:r>
              <w:t>44</w:t>
            </w:r>
          </w:p>
        </w:tc>
        <w:tc>
          <w:tcPr>
            <w:tcW w:w="1890" w:type="dxa"/>
            <w:tcBorders>
              <w:top w:val="single" w:sz="4" w:space="0" w:color="000000"/>
              <w:left w:val="nil"/>
              <w:bottom w:val="single" w:sz="4" w:space="0" w:color="000000"/>
              <w:right w:val="single" w:sz="4" w:space="0" w:color="000000"/>
            </w:tcBorders>
          </w:tcPr>
          <w:p w14:paraId="599C7508" w14:textId="77777777" w:rsidR="005F4408" w:rsidRDefault="005F4408" w:rsidP="005A7D8F">
            <w:pPr>
              <w:spacing w:after="0" w:line="240" w:lineRule="auto"/>
            </w:pPr>
            <w:r>
              <w:t>View Question List</w:t>
            </w:r>
          </w:p>
        </w:tc>
        <w:tc>
          <w:tcPr>
            <w:tcW w:w="1701" w:type="dxa"/>
            <w:tcBorders>
              <w:top w:val="single" w:sz="4" w:space="0" w:color="000000"/>
              <w:left w:val="nil"/>
              <w:bottom w:val="single" w:sz="4" w:space="0" w:color="000000"/>
              <w:right w:val="single" w:sz="4" w:space="0" w:color="000000"/>
            </w:tcBorders>
          </w:tcPr>
          <w:p w14:paraId="6242A605" w14:textId="77777777" w:rsidR="005F4408" w:rsidRDefault="005F4408" w:rsidP="005A7D8F">
            <w:pPr>
              <w:spacing w:after="0" w:line="240" w:lineRule="auto"/>
            </w:pPr>
            <w:r>
              <w:t>Content Browsing</w:t>
            </w:r>
          </w:p>
        </w:tc>
        <w:tc>
          <w:tcPr>
            <w:tcW w:w="5103" w:type="dxa"/>
            <w:tcBorders>
              <w:top w:val="single" w:sz="4" w:space="0" w:color="000000"/>
              <w:left w:val="nil"/>
              <w:bottom w:val="single" w:sz="4" w:space="0" w:color="000000"/>
              <w:right w:val="single" w:sz="4" w:space="0" w:color="000000"/>
            </w:tcBorders>
          </w:tcPr>
          <w:p w14:paraId="31E80028" w14:textId="77777777" w:rsidR="005F4408" w:rsidRDefault="005F4408" w:rsidP="005A7D8F">
            <w:pPr>
              <w:spacing w:after="0" w:line="240" w:lineRule="auto"/>
            </w:pPr>
            <w:r>
              <w:t>Allows users to view a list of questions.</w:t>
            </w:r>
          </w:p>
        </w:tc>
      </w:tr>
      <w:tr w:rsidR="005F4408" w14:paraId="697AB129"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3539BA07" w14:textId="77777777" w:rsidR="005F4408" w:rsidRDefault="005F4408" w:rsidP="005A7D8F">
            <w:pPr>
              <w:spacing w:after="0" w:line="240" w:lineRule="auto"/>
              <w:jc w:val="center"/>
              <w:rPr>
                <w:color w:val="000000"/>
              </w:rPr>
            </w:pPr>
            <w:r>
              <w:t>45</w:t>
            </w:r>
          </w:p>
        </w:tc>
        <w:tc>
          <w:tcPr>
            <w:tcW w:w="1890" w:type="dxa"/>
            <w:tcBorders>
              <w:top w:val="single" w:sz="4" w:space="0" w:color="000000"/>
              <w:left w:val="nil"/>
              <w:bottom w:val="single" w:sz="4" w:space="0" w:color="000000"/>
              <w:right w:val="single" w:sz="4" w:space="0" w:color="000000"/>
            </w:tcBorders>
          </w:tcPr>
          <w:p w14:paraId="02A27431" w14:textId="77777777" w:rsidR="005F4408" w:rsidRDefault="005F4408" w:rsidP="005A7D8F">
            <w:pPr>
              <w:spacing w:after="0" w:line="240" w:lineRule="auto"/>
            </w:pPr>
            <w:r>
              <w:t>Import Questions</w:t>
            </w:r>
          </w:p>
        </w:tc>
        <w:tc>
          <w:tcPr>
            <w:tcW w:w="1701" w:type="dxa"/>
            <w:tcBorders>
              <w:top w:val="single" w:sz="4" w:space="0" w:color="000000"/>
              <w:left w:val="nil"/>
              <w:bottom w:val="single" w:sz="4" w:space="0" w:color="000000"/>
              <w:right w:val="single" w:sz="4" w:space="0" w:color="000000"/>
            </w:tcBorders>
          </w:tcPr>
          <w:p w14:paraId="2D502084" w14:textId="77777777" w:rsidR="005F4408" w:rsidRDefault="005F4408" w:rsidP="005A7D8F">
            <w:pPr>
              <w:spacing w:after="0" w:line="240" w:lineRule="auto"/>
            </w:pPr>
            <w:r>
              <w:t>General</w:t>
            </w:r>
          </w:p>
        </w:tc>
        <w:tc>
          <w:tcPr>
            <w:tcW w:w="5103" w:type="dxa"/>
            <w:tcBorders>
              <w:top w:val="single" w:sz="4" w:space="0" w:color="000000"/>
              <w:left w:val="nil"/>
              <w:bottom w:val="single" w:sz="4" w:space="0" w:color="000000"/>
              <w:right w:val="single" w:sz="4" w:space="0" w:color="000000"/>
            </w:tcBorders>
          </w:tcPr>
          <w:p w14:paraId="75FC41F1" w14:textId="77777777" w:rsidR="005F4408" w:rsidRDefault="005F4408" w:rsidP="005A7D8F">
            <w:pPr>
              <w:spacing w:after="0" w:line="240" w:lineRule="auto"/>
            </w:pPr>
            <w:r>
              <w:t>Supports users to perform the 'Import Questions' action on imports.</w:t>
            </w:r>
          </w:p>
        </w:tc>
      </w:tr>
      <w:tr w:rsidR="005F4408" w14:paraId="68CDF906"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22EB606A" w14:textId="77777777" w:rsidR="005F4408" w:rsidRDefault="005F4408" w:rsidP="005A7D8F">
            <w:pPr>
              <w:spacing w:after="0" w:line="240" w:lineRule="auto"/>
              <w:jc w:val="center"/>
              <w:rPr>
                <w:color w:val="000000"/>
              </w:rPr>
            </w:pPr>
            <w:r>
              <w:t>46</w:t>
            </w:r>
          </w:p>
        </w:tc>
        <w:tc>
          <w:tcPr>
            <w:tcW w:w="1890" w:type="dxa"/>
            <w:tcBorders>
              <w:top w:val="single" w:sz="4" w:space="0" w:color="000000"/>
              <w:left w:val="nil"/>
              <w:bottom w:val="single" w:sz="4" w:space="0" w:color="000000"/>
              <w:right w:val="single" w:sz="4" w:space="0" w:color="000000"/>
            </w:tcBorders>
          </w:tcPr>
          <w:p w14:paraId="3ADE9947" w14:textId="77777777" w:rsidR="005F4408" w:rsidRDefault="005F4408" w:rsidP="005A7D8F">
            <w:pPr>
              <w:spacing w:after="0" w:line="240" w:lineRule="auto"/>
            </w:pPr>
            <w:r>
              <w:t>Add New Question</w:t>
            </w:r>
          </w:p>
        </w:tc>
        <w:tc>
          <w:tcPr>
            <w:tcW w:w="1701" w:type="dxa"/>
            <w:tcBorders>
              <w:top w:val="single" w:sz="4" w:space="0" w:color="000000"/>
              <w:left w:val="nil"/>
              <w:bottom w:val="single" w:sz="4" w:space="0" w:color="000000"/>
              <w:right w:val="single" w:sz="4" w:space="0" w:color="000000"/>
            </w:tcBorders>
          </w:tcPr>
          <w:p w14:paraId="08AAF94F" w14:textId="77777777" w:rsidR="005F4408" w:rsidRDefault="005F4408" w:rsidP="005A7D8F">
            <w:pPr>
              <w:spacing w:after="0" w:line="240" w:lineRule="auto"/>
            </w:pPr>
            <w:r>
              <w:t>Content Management</w:t>
            </w:r>
          </w:p>
        </w:tc>
        <w:tc>
          <w:tcPr>
            <w:tcW w:w="5103" w:type="dxa"/>
            <w:tcBorders>
              <w:top w:val="single" w:sz="4" w:space="0" w:color="000000"/>
              <w:left w:val="nil"/>
              <w:bottom w:val="single" w:sz="4" w:space="0" w:color="000000"/>
              <w:right w:val="single" w:sz="4" w:space="0" w:color="000000"/>
            </w:tcBorders>
          </w:tcPr>
          <w:p w14:paraId="222B0E3D" w14:textId="77777777" w:rsidR="005F4408" w:rsidRDefault="005F4408" w:rsidP="005A7D8F">
            <w:pPr>
              <w:spacing w:after="0" w:line="240" w:lineRule="auto"/>
            </w:pPr>
            <w:r>
              <w:t>Allows users to create a new question with required information and settings.</w:t>
            </w:r>
          </w:p>
        </w:tc>
      </w:tr>
      <w:tr w:rsidR="005F4408" w14:paraId="030662B1"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40D7443B" w14:textId="77777777" w:rsidR="005F4408" w:rsidRDefault="005F4408" w:rsidP="005A7D8F">
            <w:pPr>
              <w:spacing w:after="0" w:line="240" w:lineRule="auto"/>
              <w:jc w:val="center"/>
              <w:rPr>
                <w:color w:val="000000"/>
              </w:rPr>
            </w:pPr>
            <w:r>
              <w:t>47</w:t>
            </w:r>
          </w:p>
        </w:tc>
        <w:tc>
          <w:tcPr>
            <w:tcW w:w="1890" w:type="dxa"/>
            <w:tcBorders>
              <w:top w:val="single" w:sz="4" w:space="0" w:color="000000"/>
              <w:left w:val="nil"/>
              <w:bottom w:val="single" w:sz="4" w:space="0" w:color="000000"/>
              <w:right w:val="single" w:sz="4" w:space="0" w:color="000000"/>
            </w:tcBorders>
          </w:tcPr>
          <w:p w14:paraId="1D61583D" w14:textId="77777777" w:rsidR="005F4408" w:rsidRDefault="005F4408" w:rsidP="005A7D8F">
            <w:pPr>
              <w:spacing w:after="0" w:line="240" w:lineRule="auto"/>
            </w:pPr>
            <w:r>
              <w:t>Update Question Details</w:t>
            </w:r>
          </w:p>
        </w:tc>
        <w:tc>
          <w:tcPr>
            <w:tcW w:w="1701" w:type="dxa"/>
            <w:tcBorders>
              <w:top w:val="single" w:sz="4" w:space="0" w:color="000000"/>
              <w:left w:val="nil"/>
              <w:bottom w:val="single" w:sz="4" w:space="0" w:color="000000"/>
              <w:right w:val="single" w:sz="4" w:space="0" w:color="000000"/>
            </w:tcBorders>
          </w:tcPr>
          <w:p w14:paraId="3A82D69B" w14:textId="77777777" w:rsidR="005F4408" w:rsidRDefault="005F4408" w:rsidP="005A7D8F">
            <w:pPr>
              <w:spacing w:after="0" w:line="240" w:lineRule="auto"/>
            </w:pPr>
            <w:r>
              <w:t>Content Management</w:t>
            </w:r>
          </w:p>
        </w:tc>
        <w:tc>
          <w:tcPr>
            <w:tcW w:w="5103" w:type="dxa"/>
            <w:tcBorders>
              <w:top w:val="single" w:sz="4" w:space="0" w:color="000000"/>
              <w:left w:val="nil"/>
              <w:bottom w:val="single" w:sz="4" w:space="0" w:color="000000"/>
              <w:right w:val="single" w:sz="4" w:space="0" w:color="000000"/>
            </w:tcBorders>
          </w:tcPr>
          <w:p w14:paraId="486FC5DC" w14:textId="77777777" w:rsidR="005F4408" w:rsidRDefault="005F4408" w:rsidP="005A7D8F">
            <w:pPr>
              <w:spacing w:after="0" w:line="240" w:lineRule="auto"/>
            </w:pPr>
            <w:r>
              <w:t>Allows users to edit and update existing question information.</w:t>
            </w:r>
          </w:p>
        </w:tc>
      </w:tr>
      <w:tr w:rsidR="005F4408" w14:paraId="746710CC"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2704C4A5" w14:textId="77777777" w:rsidR="005F4408" w:rsidRDefault="005F4408" w:rsidP="005A7D8F">
            <w:pPr>
              <w:spacing w:after="0" w:line="240" w:lineRule="auto"/>
              <w:jc w:val="center"/>
              <w:rPr>
                <w:color w:val="000000"/>
              </w:rPr>
            </w:pPr>
            <w:r>
              <w:t>48</w:t>
            </w:r>
          </w:p>
        </w:tc>
        <w:tc>
          <w:tcPr>
            <w:tcW w:w="1890" w:type="dxa"/>
            <w:tcBorders>
              <w:top w:val="single" w:sz="4" w:space="0" w:color="000000"/>
              <w:left w:val="nil"/>
              <w:bottom w:val="single" w:sz="4" w:space="0" w:color="000000"/>
              <w:right w:val="single" w:sz="4" w:space="0" w:color="000000"/>
            </w:tcBorders>
          </w:tcPr>
          <w:p w14:paraId="7CF8A516" w14:textId="77777777" w:rsidR="005F4408" w:rsidRDefault="005F4408" w:rsidP="005A7D8F">
            <w:pPr>
              <w:spacing w:after="0" w:line="240" w:lineRule="auto"/>
            </w:pPr>
            <w:r>
              <w:t>View Course Test List</w:t>
            </w:r>
          </w:p>
        </w:tc>
        <w:tc>
          <w:tcPr>
            <w:tcW w:w="1701" w:type="dxa"/>
            <w:tcBorders>
              <w:top w:val="single" w:sz="4" w:space="0" w:color="000000"/>
              <w:left w:val="nil"/>
              <w:bottom w:val="single" w:sz="4" w:space="0" w:color="000000"/>
              <w:right w:val="single" w:sz="4" w:space="0" w:color="000000"/>
            </w:tcBorders>
          </w:tcPr>
          <w:p w14:paraId="69E24835" w14:textId="77777777" w:rsidR="005F4408" w:rsidRDefault="005F4408" w:rsidP="005A7D8F">
            <w:pPr>
              <w:spacing w:after="0" w:line="240" w:lineRule="auto"/>
            </w:pPr>
            <w:r>
              <w:t>Course Browsing</w:t>
            </w:r>
          </w:p>
        </w:tc>
        <w:tc>
          <w:tcPr>
            <w:tcW w:w="5103" w:type="dxa"/>
            <w:tcBorders>
              <w:top w:val="single" w:sz="4" w:space="0" w:color="000000"/>
              <w:left w:val="nil"/>
              <w:bottom w:val="single" w:sz="4" w:space="0" w:color="000000"/>
              <w:right w:val="single" w:sz="4" w:space="0" w:color="000000"/>
            </w:tcBorders>
          </w:tcPr>
          <w:p w14:paraId="28F905FA" w14:textId="77777777" w:rsidR="005F4408" w:rsidRDefault="005F4408" w:rsidP="005A7D8F">
            <w:pPr>
              <w:spacing w:after="0" w:line="240" w:lineRule="auto"/>
            </w:pPr>
            <w:r>
              <w:t>Allows users to view a list of courses.</w:t>
            </w:r>
          </w:p>
        </w:tc>
      </w:tr>
      <w:tr w:rsidR="005F4408" w14:paraId="08D7BCCB"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30FC5F2A" w14:textId="77777777" w:rsidR="005F4408" w:rsidRDefault="005F4408" w:rsidP="005A7D8F">
            <w:pPr>
              <w:spacing w:after="0" w:line="240" w:lineRule="auto"/>
              <w:jc w:val="center"/>
              <w:rPr>
                <w:color w:val="000000"/>
              </w:rPr>
            </w:pPr>
            <w:r>
              <w:t>49</w:t>
            </w:r>
          </w:p>
        </w:tc>
        <w:tc>
          <w:tcPr>
            <w:tcW w:w="1890" w:type="dxa"/>
            <w:tcBorders>
              <w:top w:val="single" w:sz="4" w:space="0" w:color="000000"/>
              <w:left w:val="nil"/>
              <w:bottom w:val="single" w:sz="4" w:space="0" w:color="000000"/>
              <w:right w:val="single" w:sz="4" w:space="0" w:color="000000"/>
            </w:tcBorders>
          </w:tcPr>
          <w:p w14:paraId="5CDBAE3D" w14:textId="77777777" w:rsidR="005F4408" w:rsidRDefault="005F4408" w:rsidP="005A7D8F">
            <w:pPr>
              <w:spacing w:after="0" w:line="240" w:lineRule="auto"/>
            </w:pPr>
            <w:r>
              <w:t>Add New Course Test</w:t>
            </w:r>
          </w:p>
        </w:tc>
        <w:tc>
          <w:tcPr>
            <w:tcW w:w="1701" w:type="dxa"/>
            <w:tcBorders>
              <w:top w:val="single" w:sz="4" w:space="0" w:color="000000"/>
              <w:left w:val="nil"/>
              <w:bottom w:val="single" w:sz="4" w:space="0" w:color="000000"/>
              <w:right w:val="single" w:sz="4" w:space="0" w:color="000000"/>
            </w:tcBorders>
          </w:tcPr>
          <w:p w14:paraId="72B84E25" w14:textId="77777777" w:rsidR="005F4408" w:rsidRDefault="005F4408" w:rsidP="005A7D8F">
            <w:pPr>
              <w:spacing w:after="0" w:line="240" w:lineRule="auto"/>
            </w:pPr>
            <w:r>
              <w:t>Course Management</w:t>
            </w:r>
          </w:p>
        </w:tc>
        <w:tc>
          <w:tcPr>
            <w:tcW w:w="5103" w:type="dxa"/>
            <w:tcBorders>
              <w:top w:val="single" w:sz="4" w:space="0" w:color="000000"/>
              <w:left w:val="nil"/>
              <w:bottom w:val="single" w:sz="4" w:space="0" w:color="000000"/>
              <w:right w:val="single" w:sz="4" w:space="0" w:color="000000"/>
            </w:tcBorders>
          </w:tcPr>
          <w:p w14:paraId="239AE88A" w14:textId="77777777" w:rsidR="005F4408" w:rsidRDefault="005F4408" w:rsidP="005A7D8F">
            <w:pPr>
              <w:spacing w:after="0" w:line="240" w:lineRule="auto"/>
            </w:pPr>
            <w:r>
              <w:t>Allows users to create a new course with required information and settings.</w:t>
            </w:r>
          </w:p>
        </w:tc>
      </w:tr>
      <w:tr w:rsidR="005F4408" w14:paraId="37DD727A"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5772763C" w14:textId="77777777" w:rsidR="005F4408" w:rsidRDefault="005F4408" w:rsidP="005A7D8F">
            <w:pPr>
              <w:spacing w:after="0" w:line="240" w:lineRule="auto"/>
              <w:jc w:val="center"/>
              <w:rPr>
                <w:color w:val="000000"/>
              </w:rPr>
            </w:pPr>
            <w:r>
              <w:t>50</w:t>
            </w:r>
          </w:p>
        </w:tc>
        <w:tc>
          <w:tcPr>
            <w:tcW w:w="1890" w:type="dxa"/>
            <w:tcBorders>
              <w:top w:val="single" w:sz="4" w:space="0" w:color="000000"/>
              <w:left w:val="nil"/>
              <w:bottom w:val="single" w:sz="4" w:space="0" w:color="000000"/>
              <w:right w:val="single" w:sz="4" w:space="0" w:color="000000"/>
            </w:tcBorders>
          </w:tcPr>
          <w:p w14:paraId="5D2EC85E" w14:textId="77777777" w:rsidR="005F4408" w:rsidRDefault="005F4408" w:rsidP="005A7D8F">
            <w:pPr>
              <w:spacing w:after="0" w:line="240" w:lineRule="auto"/>
            </w:pPr>
            <w:r>
              <w:t>Update Course Test Details</w:t>
            </w:r>
          </w:p>
        </w:tc>
        <w:tc>
          <w:tcPr>
            <w:tcW w:w="1701" w:type="dxa"/>
            <w:tcBorders>
              <w:top w:val="single" w:sz="4" w:space="0" w:color="000000"/>
              <w:left w:val="nil"/>
              <w:bottom w:val="single" w:sz="4" w:space="0" w:color="000000"/>
              <w:right w:val="single" w:sz="4" w:space="0" w:color="000000"/>
            </w:tcBorders>
          </w:tcPr>
          <w:p w14:paraId="66C99F8E" w14:textId="77777777" w:rsidR="005F4408" w:rsidRDefault="005F4408" w:rsidP="005A7D8F">
            <w:pPr>
              <w:spacing w:after="0" w:line="240" w:lineRule="auto"/>
            </w:pPr>
            <w:r>
              <w:t>Course Management</w:t>
            </w:r>
          </w:p>
        </w:tc>
        <w:tc>
          <w:tcPr>
            <w:tcW w:w="5103" w:type="dxa"/>
            <w:tcBorders>
              <w:top w:val="single" w:sz="4" w:space="0" w:color="000000"/>
              <w:left w:val="nil"/>
              <w:bottom w:val="single" w:sz="4" w:space="0" w:color="000000"/>
              <w:right w:val="single" w:sz="4" w:space="0" w:color="000000"/>
            </w:tcBorders>
          </w:tcPr>
          <w:p w14:paraId="5FFAE985" w14:textId="77777777" w:rsidR="005F4408" w:rsidRDefault="005F4408" w:rsidP="005A7D8F">
            <w:pPr>
              <w:spacing w:after="0" w:line="240" w:lineRule="auto"/>
            </w:pPr>
            <w:r>
              <w:t>Allows users to edit and update existing course information.</w:t>
            </w:r>
          </w:p>
        </w:tc>
      </w:tr>
      <w:tr w:rsidR="005F4408" w14:paraId="1F12D144"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457D8005" w14:textId="77777777" w:rsidR="005F4408" w:rsidRDefault="005F4408" w:rsidP="005A7D8F">
            <w:pPr>
              <w:spacing w:after="0" w:line="240" w:lineRule="auto"/>
              <w:jc w:val="center"/>
              <w:rPr>
                <w:color w:val="000000"/>
              </w:rPr>
            </w:pPr>
            <w:r>
              <w:t>51</w:t>
            </w:r>
          </w:p>
        </w:tc>
        <w:tc>
          <w:tcPr>
            <w:tcW w:w="1890" w:type="dxa"/>
            <w:tcBorders>
              <w:top w:val="single" w:sz="4" w:space="0" w:color="000000"/>
              <w:left w:val="nil"/>
              <w:bottom w:val="single" w:sz="4" w:space="0" w:color="000000"/>
              <w:right w:val="single" w:sz="4" w:space="0" w:color="000000"/>
            </w:tcBorders>
          </w:tcPr>
          <w:p w14:paraId="7AA52784" w14:textId="77777777" w:rsidR="005F4408" w:rsidRDefault="005F4408" w:rsidP="005A7D8F">
            <w:pPr>
              <w:spacing w:after="0" w:line="240" w:lineRule="auto"/>
            </w:pPr>
            <w:r>
              <w:t>View Teacher Classes</w:t>
            </w:r>
          </w:p>
        </w:tc>
        <w:tc>
          <w:tcPr>
            <w:tcW w:w="1701" w:type="dxa"/>
            <w:tcBorders>
              <w:top w:val="single" w:sz="4" w:space="0" w:color="000000"/>
              <w:left w:val="nil"/>
              <w:bottom w:val="single" w:sz="4" w:space="0" w:color="000000"/>
              <w:right w:val="single" w:sz="4" w:space="0" w:color="000000"/>
            </w:tcBorders>
          </w:tcPr>
          <w:p w14:paraId="2CE9DBC8" w14:textId="77777777" w:rsidR="005F4408" w:rsidRDefault="005F4408" w:rsidP="005A7D8F">
            <w:pPr>
              <w:spacing w:after="0" w:line="240" w:lineRule="auto"/>
            </w:pPr>
            <w:r>
              <w:t>Class Browsing</w:t>
            </w:r>
          </w:p>
        </w:tc>
        <w:tc>
          <w:tcPr>
            <w:tcW w:w="5103" w:type="dxa"/>
            <w:tcBorders>
              <w:top w:val="single" w:sz="4" w:space="0" w:color="000000"/>
              <w:left w:val="nil"/>
              <w:bottom w:val="single" w:sz="4" w:space="0" w:color="000000"/>
              <w:right w:val="single" w:sz="4" w:space="0" w:color="000000"/>
            </w:tcBorders>
          </w:tcPr>
          <w:p w14:paraId="22A13FA1" w14:textId="77777777" w:rsidR="005F4408" w:rsidRDefault="005F4408" w:rsidP="005A7D8F">
            <w:pPr>
              <w:spacing w:after="0" w:line="240" w:lineRule="auto"/>
            </w:pPr>
            <w:r>
              <w:t>Supports teachers to perform the 'View Teacher Classes' action on teachers.</w:t>
            </w:r>
          </w:p>
        </w:tc>
      </w:tr>
      <w:tr w:rsidR="005F4408" w14:paraId="372477FC"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2FF2E603" w14:textId="77777777" w:rsidR="005F4408" w:rsidRDefault="005F4408" w:rsidP="005A7D8F">
            <w:pPr>
              <w:spacing w:after="0" w:line="240" w:lineRule="auto"/>
              <w:jc w:val="center"/>
              <w:rPr>
                <w:color w:val="000000"/>
              </w:rPr>
            </w:pPr>
            <w:r>
              <w:t>52</w:t>
            </w:r>
          </w:p>
        </w:tc>
        <w:tc>
          <w:tcPr>
            <w:tcW w:w="1890" w:type="dxa"/>
            <w:tcBorders>
              <w:top w:val="single" w:sz="4" w:space="0" w:color="000000"/>
              <w:left w:val="nil"/>
              <w:bottom w:val="single" w:sz="4" w:space="0" w:color="000000"/>
              <w:right w:val="single" w:sz="4" w:space="0" w:color="000000"/>
            </w:tcBorders>
          </w:tcPr>
          <w:p w14:paraId="146EBF6F" w14:textId="77777777" w:rsidR="005F4408" w:rsidRDefault="005F4408" w:rsidP="005A7D8F">
            <w:pPr>
              <w:spacing w:after="0" w:line="240" w:lineRule="auto"/>
            </w:pPr>
            <w:r>
              <w:t>View Class Details</w:t>
            </w:r>
          </w:p>
        </w:tc>
        <w:tc>
          <w:tcPr>
            <w:tcW w:w="1701" w:type="dxa"/>
            <w:tcBorders>
              <w:top w:val="single" w:sz="4" w:space="0" w:color="000000"/>
              <w:left w:val="nil"/>
              <w:bottom w:val="single" w:sz="4" w:space="0" w:color="000000"/>
              <w:right w:val="single" w:sz="4" w:space="0" w:color="000000"/>
            </w:tcBorders>
          </w:tcPr>
          <w:p w14:paraId="77B2BD98" w14:textId="77777777" w:rsidR="005F4408" w:rsidRDefault="005F4408" w:rsidP="005A7D8F">
            <w:pPr>
              <w:spacing w:after="0" w:line="240" w:lineRule="auto"/>
            </w:pPr>
            <w:r>
              <w:t>Class Browsing</w:t>
            </w:r>
          </w:p>
        </w:tc>
        <w:tc>
          <w:tcPr>
            <w:tcW w:w="5103" w:type="dxa"/>
            <w:tcBorders>
              <w:top w:val="single" w:sz="4" w:space="0" w:color="000000"/>
              <w:left w:val="nil"/>
              <w:bottom w:val="single" w:sz="4" w:space="0" w:color="000000"/>
              <w:right w:val="single" w:sz="4" w:space="0" w:color="000000"/>
            </w:tcBorders>
          </w:tcPr>
          <w:p w14:paraId="1F2059DF" w14:textId="77777777" w:rsidR="005F4408" w:rsidRDefault="005F4408" w:rsidP="005A7D8F">
            <w:pPr>
              <w:spacing w:after="0" w:line="240" w:lineRule="auto"/>
            </w:pPr>
            <w:r>
              <w:t>Allows users to view detailed information for a selected class.</w:t>
            </w:r>
          </w:p>
        </w:tc>
      </w:tr>
      <w:tr w:rsidR="005F4408" w14:paraId="62D85A1D"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0D1BCC53" w14:textId="77777777" w:rsidR="005F4408" w:rsidRDefault="005F4408" w:rsidP="005A7D8F">
            <w:pPr>
              <w:spacing w:after="0" w:line="240" w:lineRule="auto"/>
              <w:jc w:val="center"/>
              <w:rPr>
                <w:color w:val="000000"/>
              </w:rPr>
            </w:pPr>
            <w:r>
              <w:t>53</w:t>
            </w:r>
          </w:p>
        </w:tc>
        <w:tc>
          <w:tcPr>
            <w:tcW w:w="1890" w:type="dxa"/>
            <w:tcBorders>
              <w:top w:val="single" w:sz="4" w:space="0" w:color="000000"/>
              <w:left w:val="nil"/>
              <w:bottom w:val="single" w:sz="4" w:space="0" w:color="000000"/>
              <w:right w:val="single" w:sz="4" w:space="0" w:color="000000"/>
            </w:tcBorders>
          </w:tcPr>
          <w:p w14:paraId="7E7A5474" w14:textId="77777777" w:rsidR="005F4408" w:rsidRDefault="005F4408" w:rsidP="005A7D8F">
            <w:pPr>
              <w:spacing w:after="0" w:line="240" w:lineRule="auto"/>
            </w:pPr>
            <w:r>
              <w:t>View Class Lesson List</w:t>
            </w:r>
          </w:p>
        </w:tc>
        <w:tc>
          <w:tcPr>
            <w:tcW w:w="1701" w:type="dxa"/>
            <w:tcBorders>
              <w:top w:val="single" w:sz="4" w:space="0" w:color="000000"/>
              <w:left w:val="nil"/>
              <w:bottom w:val="single" w:sz="4" w:space="0" w:color="000000"/>
              <w:right w:val="single" w:sz="4" w:space="0" w:color="000000"/>
            </w:tcBorders>
          </w:tcPr>
          <w:p w14:paraId="3606F135" w14:textId="77777777" w:rsidR="005F4408" w:rsidRDefault="005F4408" w:rsidP="005A7D8F">
            <w:pPr>
              <w:spacing w:after="0" w:line="240" w:lineRule="auto"/>
            </w:pPr>
            <w:r>
              <w:t>Class Browsing</w:t>
            </w:r>
          </w:p>
        </w:tc>
        <w:tc>
          <w:tcPr>
            <w:tcW w:w="5103" w:type="dxa"/>
            <w:tcBorders>
              <w:top w:val="single" w:sz="4" w:space="0" w:color="000000"/>
              <w:left w:val="nil"/>
              <w:bottom w:val="single" w:sz="4" w:space="0" w:color="000000"/>
              <w:right w:val="single" w:sz="4" w:space="0" w:color="000000"/>
            </w:tcBorders>
          </w:tcPr>
          <w:p w14:paraId="43605CE3" w14:textId="77777777" w:rsidR="005F4408" w:rsidRDefault="005F4408" w:rsidP="005A7D8F">
            <w:pPr>
              <w:spacing w:after="0" w:line="240" w:lineRule="auto"/>
            </w:pPr>
            <w:r>
              <w:t>Allows users to view a list of classes.</w:t>
            </w:r>
          </w:p>
        </w:tc>
      </w:tr>
      <w:tr w:rsidR="005F4408" w14:paraId="317A0C59"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2105E8B9" w14:textId="77777777" w:rsidR="005F4408" w:rsidRDefault="005F4408" w:rsidP="005A7D8F">
            <w:pPr>
              <w:spacing w:after="0" w:line="240" w:lineRule="auto"/>
              <w:jc w:val="center"/>
              <w:rPr>
                <w:color w:val="000000"/>
              </w:rPr>
            </w:pPr>
            <w:r>
              <w:t>54</w:t>
            </w:r>
          </w:p>
        </w:tc>
        <w:tc>
          <w:tcPr>
            <w:tcW w:w="1890" w:type="dxa"/>
            <w:tcBorders>
              <w:top w:val="single" w:sz="4" w:space="0" w:color="000000"/>
              <w:left w:val="nil"/>
              <w:bottom w:val="single" w:sz="4" w:space="0" w:color="000000"/>
              <w:right w:val="single" w:sz="4" w:space="0" w:color="000000"/>
            </w:tcBorders>
          </w:tcPr>
          <w:p w14:paraId="7ABDC10B" w14:textId="77777777" w:rsidR="005F4408" w:rsidRDefault="005F4408" w:rsidP="005A7D8F">
            <w:pPr>
              <w:spacing w:after="0" w:line="240" w:lineRule="auto"/>
            </w:pPr>
            <w:r>
              <w:t>Delete Class Lesson</w:t>
            </w:r>
          </w:p>
        </w:tc>
        <w:tc>
          <w:tcPr>
            <w:tcW w:w="1701" w:type="dxa"/>
            <w:tcBorders>
              <w:top w:val="single" w:sz="4" w:space="0" w:color="000000"/>
              <w:left w:val="nil"/>
              <w:bottom w:val="single" w:sz="4" w:space="0" w:color="000000"/>
              <w:right w:val="single" w:sz="4" w:space="0" w:color="000000"/>
            </w:tcBorders>
          </w:tcPr>
          <w:p w14:paraId="5CA3B9E8" w14:textId="77777777" w:rsidR="005F4408" w:rsidRDefault="005F4408" w:rsidP="005A7D8F">
            <w:pPr>
              <w:spacing w:after="0" w:line="240" w:lineRule="auto"/>
            </w:pPr>
            <w:r>
              <w:t>Class Management</w:t>
            </w:r>
          </w:p>
        </w:tc>
        <w:tc>
          <w:tcPr>
            <w:tcW w:w="5103" w:type="dxa"/>
            <w:tcBorders>
              <w:top w:val="single" w:sz="4" w:space="0" w:color="000000"/>
              <w:left w:val="nil"/>
              <w:bottom w:val="single" w:sz="4" w:space="0" w:color="000000"/>
              <w:right w:val="single" w:sz="4" w:space="0" w:color="000000"/>
            </w:tcBorders>
          </w:tcPr>
          <w:p w14:paraId="101FDD50" w14:textId="77777777" w:rsidR="005F4408" w:rsidRDefault="005F4408" w:rsidP="005A7D8F">
            <w:pPr>
              <w:spacing w:after="0" w:line="240" w:lineRule="auto"/>
            </w:pPr>
            <w:r>
              <w:t>Allows users to delete an existing class after confirmation.</w:t>
            </w:r>
          </w:p>
        </w:tc>
      </w:tr>
      <w:tr w:rsidR="005F4408" w14:paraId="6098EB6D"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32387458" w14:textId="77777777" w:rsidR="005F4408" w:rsidRDefault="005F4408" w:rsidP="005A7D8F">
            <w:pPr>
              <w:spacing w:after="0" w:line="240" w:lineRule="auto"/>
              <w:jc w:val="center"/>
              <w:rPr>
                <w:color w:val="000000"/>
              </w:rPr>
            </w:pPr>
            <w:r>
              <w:t>55</w:t>
            </w:r>
          </w:p>
        </w:tc>
        <w:tc>
          <w:tcPr>
            <w:tcW w:w="1890" w:type="dxa"/>
            <w:tcBorders>
              <w:top w:val="single" w:sz="4" w:space="0" w:color="000000"/>
              <w:left w:val="nil"/>
              <w:bottom w:val="single" w:sz="4" w:space="0" w:color="000000"/>
              <w:right w:val="single" w:sz="4" w:space="0" w:color="000000"/>
            </w:tcBorders>
          </w:tcPr>
          <w:p w14:paraId="3AD42EC8" w14:textId="77777777" w:rsidR="005F4408" w:rsidRDefault="005F4408" w:rsidP="005A7D8F">
            <w:pPr>
              <w:spacing w:after="0" w:line="240" w:lineRule="auto"/>
            </w:pPr>
            <w:r>
              <w:t>Add New Class Lesson</w:t>
            </w:r>
          </w:p>
        </w:tc>
        <w:tc>
          <w:tcPr>
            <w:tcW w:w="1701" w:type="dxa"/>
            <w:tcBorders>
              <w:top w:val="single" w:sz="4" w:space="0" w:color="000000"/>
              <w:left w:val="nil"/>
              <w:bottom w:val="single" w:sz="4" w:space="0" w:color="000000"/>
              <w:right w:val="single" w:sz="4" w:space="0" w:color="000000"/>
            </w:tcBorders>
          </w:tcPr>
          <w:p w14:paraId="79138E30" w14:textId="77777777" w:rsidR="005F4408" w:rsidRDefault="005F4408" w:rsidP="005A7D8F">
            <w:pPr>
              <w:spacing w:after="0" w:line="240" w:lineRule="auto"/>
            </w:pPr>
            <w:r>
              <w:t>Class Management</w:t>
            </w:r>
          </w:p>
        </w:tc>
        <w:tc>
          <w:tcPr>
            <w:tcW w:w="5103" w:type="dxa"/>
            <w:tcBorders>
              <w:top w:val="single" w:sz="4" w:space="0" w:color="000000"/>
              <w:left w:val="nil"/>
              <w:bottom w:val="single" w:sz="4" w:space="0" w:color="000000"/>
              <w:right w:val="single" w:sz="4" w:space="0" w:color="000000"/>
            </w:tcBorders>
          </w:tcPr>
          <w:p w14:paraId="7E42B7FA" w14:textId="77777777" w:rsidR="005F4408" w:rsidRDefault="005F4408" w:rsidP="005A7D8F">
            <w:pPr>
              <w:spacing w:after="0" w:line="240" w:lineRule="auto"/>
            </w:pPr>
            <w:r>
              <w:t>Allows users to create a new class with required information and settings.</w:t>
            </w:r>
          </w:p>
        </w:tc>
      </w:tr>
      <w:tr w:rsidR="005F4408" w14:paraId="463E4429"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658CAD4E" w14:textId="77777777" w:rsidR="005F4408" w:rsidRDefault="005F4408" w:rsidP="005A7D8F">
            <w:pPr>
              <w:spacing w:after="0" w:line="240" w:lineRule="auto"/>
              <w:jc w:val="center"/>
              <w:rPr>
                <w:color w:val="000000"/>
              </w:rPr>
            </w:pPr>
            <w:r>
              <w:t>56</w:t>
            </w:r>
          </w:p>
        </w:tc>
        <w:tc>
          <w:tcPr>
            <w:tcW w:w="1890" w:type="dxa"/>
            <w:tcBorders>
              <w:top w:val="single" w:sz="4" w:space="0" w:color="000000"/>
              <w:left w:val="nil"/>
              <w:bottom w:val="single" w:sz="4" w:space="0" w:color="000000"/>
              <w:right w:val="single" w:sz="4" w:space="0" w:color="000000"/>
            </w:tcBorders>
          </w:tcPr>
          <w:p w14:paraId="60E17B13" w14:textId="77777777" w:rsidR="005F4408" w:rsidRDefault="005F4408" w:rsidP="005A7D8F">
            <w:pPr>
              <w:spacing w:after="0" w:line="240" w:lineRule="auto"/>
            </w:pPr>
            <w:r>
              <w:t>Update Class Lesson Details</w:t>
            </w:r>
          </w:p>
        </w:tc>
        <w:tc>
          <w:tcPr>
            <w:tcW w:w="1701" w:type="dxa"/>
            <w:tcBorders>
              <w:top w:val="single" w:sz="4" w:space="0" w:color="000000"/>
              <w:left w:val="nil"/>
              <w:bottom w:val="single" w:sz="4" w:space="0" w:color="000000"/>
              <w:right w:val="single" w:sz="4" w:space="0" w:color="000000"/>
            </w:tcBorders>
          </w:tcPr>
          <w:p w14:paraId="453B7DC4" w14:textId="77777777" w:rsidR="005F4408" w:rsidRDefault="005F4408" w:rsidP="005A7D8F">
            <w:pPr>
              <w:spacing w:after="0" w:line="240" w:lineRule="auto"/>
            </w:pPr>
            <w:r>
              <w:t>Class Management</w:t>
            </w:r>
          </w:p>
        </w:tc>
        <w:tc>
          <w:tcPr>
            <w:tcW w:w="5103" w:type="dxa"/>
            <w:tcBorders>
              <w:top w:val="single" w:sz="4" w:space="0" w:color="000000"/>
              <w:left w:val="nil"/>
              <w:bottom w:val="single" w:sz="4" w:space="0" w:color="000000"/>
              <w:right w:val="single" w:sz="4" w:space="0" w:color="000000"/>
            </w:tcBorders>
          </w:tcPr>
          <w:p w14:paraId="16549755" w14:textId="77777777" w:rsidR="005F4408" w:rsidRDefault="005F4408" w:rsidP="005A7D8F">
            <w:pPr>
              <w:spacing w:after="0" w:line="240" w:lineRule="auto"/>
            </w:pPr>
            <w:r>
              <w:t>Allows users to edit and update existing class information.</w:t>
            </w:r>
          </w:p>
        </w:tc>
      </w:tr>
      <w:tr w:rsidR="005F4408" w14:paraId="50DF753B"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5DC9C025" w14:textId="77777777" w:rsidR="005F4408" w:rsidRDefault="005F4408" w:rsidP="005A7D8F">
            <w:pPr>
              <w:spacing w:after="0" w:line="240" w:lineRule="auto"/>
              <w:jc w:val="center"/>
              <w:rPr>
                <w:color w:val="000000"/>
              </w:rPr>
            </w:pPr>
            <w:r>
              <w:t>57</w:t>
            </w:r>
          </w:p>
        </w:tc>
        <w:tc>
          <w:tcPr>
            <w:tcW w:w="1890" w:type="dxa"/>
            <w:tcBorders>
              <w:top w:val="single" w:sz="4" w:space="0" w:color="000000"/>
              <w:left w:val="nil"/>
              <w:bottom w:val="single" w:sz="4" w:space="0" w:color="000000"/>
              <w:right w:val="single" w:sz="4" w:space="0" w:color="000000"/>
            </w:tcBorders>
          </w:tcPr>
          <w:p w14:paraId="1FDD30D2" w14:textId="77777777" w:rsidR="005F4408" w:rsidRDefault="005F4408" w:rsidP="005A7D8F">
            <w:pPr>
              <w:spacing w:after="0" w:line="240" w:lineRule="auto"/>
            </w:pPr>
            <w:r>
              <w:t>View Class Flashcard List</w:t>
            </w:r>
          </w:p>
        </w:tc>
        <w:tc>
          <w:tcPr>
            <w:tcW w:w="1701" w:type="dxa"/>
            <w:tcBorders>
              <w:top w:val="single" w:sz="4" w:space="0" w:color="000000"/>
              <w:left w:val="nil"/>
              <w:bottom w:val="single" w:sz="4" w:space="0" w:color="000000"/>
              <w:right w:val="single" w:sz="4" w:space="0" w:color="000000"/>
            </w:tcBorders>
          </w:tcPr>
          <w:p w14:paraId="03A6B8EA" w14:textId="77777777" w:rsidR="005F4408" w:rsidRDefault="005F4408" w:rsidP="005A7D8F">
            <w:pPr>
              <w:spacing w:after="0" w:line="240" w:lineRule="auto"/>
            </w:pPr>
            <w:r>
              <w:t>Class Browsing</w:t>
            </w:r>
          </w:p>
        </w:tc>
        <w:tc>
          <w:tcPr>
            <w:tcW w:w="5103" w:type="dxa"/>
            <w:tcBorders>
              <w:top w:val="single" w:sz="4" w:space="0" w:color="000000"/>
              <w:left w:val="nil"/>
              <w:bottom w:val="single" w:sz="4" w:space="0" w:color="000000"/>
              <w:right w:val="single" w:sz="4" w:space="0" w:color="000000"/>
            </w:tcBorders>
          </w:tcPr>
          <w:p w14:paraId="2E10AD92" w14:textId="77777777" w:rsidR="005F4408" w:rsidRDefault="005F4408" w:rsidP="005A7D8F">
            <w:pPr>
              <w:spacing w:after="0" w:line="240" w:lineRule="auto"/>
            </w:pPr>
            <w:r>
              <w:t>Allows users to view a list of classes.</w:t>
            </w:r>
          </w:p>
        </w:tc>
      </w:tr>
      <w:tr w:rsidR="005F4408" w14:paraId="65811371"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27A1454E" w14:textId="77777777" w:rsidR="005F4408" w:rsidRDefault="005F4408" w:rsidP="005A7D8F">
            <w:pPr>
              <w:spacing w:after="0" w:line="240" w:lineRule="auto"/>
              <w:jc w:val="center"/>
              <w:rPr>
                <w:color w:val="000000"/>
              </w:rPr>
            </w:pPr>
            <w:r>
              <w:t>58</w:t>
            </w:r>
          </w:p>
        </w:tc>
        <w:tc>
          <w:tcPr>
            <w:tcW w:w="1890" w:type="dxa"/>
            <w:tcBorders>
              <w:top w:val="single" w:sz="4" w:space="0" w:color="000000"/>
              <w:left w:val="nil"/>
              <w:bottom w:val="single" w:sz="4" w:space="0" w:color="000000"/>
              <w:right w:val="single" w:sz="4" w:space="0" w:color="000000"/>
            </w:tcBorders>
          </w:tcPr>
          <w:p w14:paraId="70EC9840" w14:textId="77777777" w:rsidR="005F4408" w:rsidRDefault="005F4408" w:rsidP="005A7D8F">
            <w:pPr>
              <w:spacing w:after="0" w:line="240" w:lineRule="auto"/>
            </w:pPr>
            <w:r>
              <w:t>Delete Class Flashcard</w:t>
            </w:r>
          </w:p>
        </w:tc>
        <w:tc>
          <w:tcPr>
            <w:tcW w:w="1701" w:type="dxa"/>
            <w:tcBorders>
              <w:top w:val="single" w:sz="4" w:space="0" w:color="000000"/>
              <w:left w:val="nil"/>
              <w:bottom w:val="single" w:sz="4" w:space="0" w:color="000000"/>
              <w:right w:val="single" w:sz="4" w:space="0" w:color="000000"/>
            </w:tcBorders>
          </w:tcPr>
          <w:p w14:paraId="3F99C410" w14:textId="77777777" w:rsidR="005F4408" w:rsidRDefault="005F4408" w:rsidP="005A7D8F">
            <w:pPr>
              <w:spacing w:after="0" w:line="240" w:lineRule="auto"/>
            </w:pPr>
            <w:r>
              <w:t>Class Management</w:t>
            </w:r>
          </w:p>
        </w:tc>
        <w:tc>
          <w:tcPr>
            <w:tcW w:w="5103" w:type="dxa"/>
            <w:tcBorders>
              <w:top w:val="single" w:sz="4" w:space="0" w:color="000000"/>
              <w:left w:val="nil"/>
              <w:bottom w:val="single" w:sz="4" w:space="0" w:color="000000"/>
              <w:right w:val="single" w:sz="4" w:space="0" w:color="000000"/>
            </w:tcBorders>
          </w:tcPr>
          <w:p w14:paraId="09037A8C" w14:textId="77777777" w:rsidR="005F4408" w:rsidRDefault="005F4408" w:rsidP="005A7D8F">
            <w:pPr>
              <w:spacing w:after="0" w:line="240" w:lineRule="auto"/>
            </w:pPr>
            <w:r>
              <w:t>Allows users to delete an existing class after confirmation.</w:t>
            </w:r>
          </w:p>
        </w:tc>
      </w:tr>
      <w:tr w:rsidR="005F4408" w14:paraId="405911C4"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23D3B3F0" w14:textId="77777777" w:rsidR="005F4408" w:rsidRDefault="005F4408" w:rsidP="005A7D8F">
            <w:pPr>
              <w:spacing w:after="0" w:line="240" w:lineRule="auto"/>
              <w:jc w:val="center"/>
              <w:rPr>
                <w:color w:val="000000"/>
              </w:rPr>
            </w:pPr>
            <w:r>
              <w:t>59</w:t>
            </w:r>
          </w:p>
        </w:tc>
        <w:tc>
          <w:tcPr>
            <w:tcW w:w="1890" w:type="dxa"/>
            <w:tcBorders>
              <w:top w:val="single" w:sz="4" w:space="0" w:color="000000"/>
              <w:left w:val="nil"/>
              <w:bottom w:val="single" w:sz="4" w:space="0" w:color="000000"/>
              <w:right w:val="single" w:sz="4" w:space="0" w:color="000000"/>
            </w:tcBorders>
          </w:tcPr>
          <w:p w14:paraId="0BAAC885" w14:textId="77777777" w:rsidR="005F4408" w:rsidRDefault="005F4408" w:rsidP="005A7D8F">
            <w:pPr>
              <w:spacing w:after="0" w:line="240" w:lineRule="auto"/>
            </w:pPr>
            <w:r>
              <w:t>Add New Class Flashcard</w:t>
            </w:r>
          </w:p>
        </w:tc>
        <w:tc>
          <w:tcPr>
            <w:tcW w:w="1701" w:type="dxa"/>
            <w:tcBorders>
              <w:top w:val="single" w:sz="4" w:space="0" w:color="000000"/>
              <w:left w:val="nil"/>
              <w:bottom w:val="single" w:sz="4" w:space="0" w:color="000000"/>
              <w:right w:val="single" w:sz="4" w:space="0" w:color="000000"/>
            </w:tcBorders>
          </w:tcPr>
          <w:p w14:paraId="31DB50FD" w14:textId="77777777" w:rsidR="005F4408" w:rsidRDefault="005F4408" w:rsidP="005A7D8F">
            <w:pPr>
              <w:spacing w:after="0" w:line="240" w:lineRule="auto"/>
            </w:pPr>
            <w:r>
              <w:t>Class Management</w:t>
            </w:r>
          </w:p>
        </w:tc>
        <w:tc>
          <w:tcPr>
            <w:tcW w:w="5103" w:type="dxa"/>
            <w:tcBorders>
              <w:top w:val="single" w:sz="4" w:space="0" w:color="000000"/>
              <w:left w:val="nil"/>
              <w:bottom w:val="single" w:sz="4" w:space="0" w:color="000000"/>
              <w:right w:val="single" w:sz="4" w:space="0" w:color="000000"/>
            </w:tcBorders>
          </w:tcPr>
          <w:p w14:paraId="45BEB601" w14:textId="77777777" w:rsidR="005F4408" w:rsidRDefault="005F4408" w:rsidP="005A7D8F">
            <w:pPr>
              <w:spacing w:after="0" w:line="240" w:lineRule="auto"/>
            </w:pPr>
            <w:r>
              <w:t>Allows users to create a new class with required information and settings.</w:t>
            </w:r>
          </w:p>
        </w:tc>
      </w:tr>
      <w:tr w:rsidR="005F4408" w14:paraId="2B13B8AD"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340B5808" w14:textId="77777777" w:rsidR="005F4408" w:rsidRDefault="005F4408" w:rsidP="005A7D8F">
            <w:pPr>
              <w:spacing w:after="0" w:line="240" w:lineRule="auto"/>
              <w:jc w:val="center"/>
              <w:rPr>
                <w:color w:val="000000"/>
              </w:rPr>
            </w:pPr>
            <w:r>
              <w:t>60</w:t>
            </w:r>
          </w:p>
        </w:tc>
        <w:tc>
          <w:tcPr>
            <w:tcW w:w="1890" w:type="dxa"/>
            <w:tcBorders>
              <w:top w:val="single" w:sz="4" w:space="0" w:color="000000"/>
              <w:left w:val="nil"/>
              <w:bottom w:val="single" w:sz="4" w:space="0" w:color="000000"/>
              <w:right w:val="single" w:sz="4" w:space="0" w:color="000000"/>
            </w:tcBorders>
          </w:tcPr>
          <w:p w14:paraId="323CFDDA" w14:textId="77777777" w:rsidR="005F4408" w:rsidRDefault="005F4408" w:rsidP="005A7D8F">
            <w:pPr>
              <w:spacing w:after="0" w:line="240" w:lineRule="auto"/>
            </w:pPr>
            <w:r>
              <w:t>Update Class Flashcard Details</w:t>
            </w:r>
          </w:p>
        </w:tc>
        <w:tc>
          <w:tcPr>
            <w:tcW w:w="1701" w:type="dxa"/>
            <w:tcBorders>
              <w:top w:val="single" w:sz="4" w:space="0" w:color="000000"/>
              <w:left w:val="nil"/>
              <w:bottom w:val="single" w:sz="4" w:space="0" w:color="000000"/>
              <w:right w:val="single" w:sz="4" w:space="0" w:color="000000"/>
            </w:tcBorders>
          </w:tcPr>
          <w:p w14:paraId="68E370F4" w14:textId="77777777" w:rsidR="005F4408" w:rsidRDefault="005F4408" w:rsidP="005A7D8F">
            <w:pPr>
              <w:spacing w:after="0" w:line="240" w:lineRule="auto"/>
            </w:pPr>
            <w:r>
              <w:t>Class Management</w:t>
            </w:r>
          </w:p>
        </w:tc>
        <w:tc>
          <w:tcPr>
            <w:tcW w:w="5103" w:type="dxa"/>
            <w:tcBorders>
              <w:top w:val="single" w:sz="4" w:space="0" w:color="000000"/>
              <w:left w:val="nil"/>
              <w:bottom w:val="single" w:sz="4" w:space="0" w:color="000000"/>
              <w:right w:val="single" w:sz="4" w:space="0" w:color="000000"/>
            </w:tcBorders>
          </w:tcPr>
          <w:p w14:paraId="78713BE5" w14:textId="77777777" w:rsidR="005F4408" w:rsidRDefault="005F4408" w:rsidP="005A7D8F">
            <w:pPr>
              <w:spacing w:after="0" w:line="240" w:lineRule="auto"/>
            </w:pPr>
            <w:r>
              <w:t>Allows users to edit and update existing class information.</w:t>
            </w:r>
          </w:p>
        </w:tc>
      </w:tr>
      <w:tr w:rsidR="005F4408" w14:paraId="08705326"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2EA0A1AF" w14:textId="77777777" w:rsidR="005F4408" w:rsidRDefault="005F4408" w:rsidP="005A7D8F">
            <w:pPr>
              <w:spacing w:after="0" w:line="240" w:lineRule="auto"/>
              <w:jc w:val="center"/>
              <w:rPr>
                <w:color w:val="000000"/>
              </w:rPr>
            </w:pPr>
            <w:r>
              <w:t>61</w:t>
            </w:r>
          </w:p>
        </w:tc>
        <w:tc>
          <w:tcPr>
            <w:tcW w:w="1890" w:type="dxa"/>
            <w:tcBorders>
              <w:top w:val="single" w:sz="4" w:space="0" w:color="000000"/>
              <w:left w:val="nil"/>
              <w:bottom w:val="single" w:sz="4" w:space="0" w:color="000000"/>
              <w:right w:val="single" w:sz="4" w:space="0" w:color="000000"/>
            </w:tcBorders>
          </w:tcPr>
          <w:p w14:paraId="6367926F" w14:textId="77777777" w:rsidR="005F4408" w:rsidRDefault="005F4408" w:rsidP="005A7D8F">
            <w:pPr>
              <w:spacing w:after="0" w:line="240" w:lineRule="auto"/>
            </w:pPr>
            <w:r>
              <w:t xml:space="preserve">View Class Test </w:t>
            </w:r>
            <w:r>
              <w:lastRenderedPageBreak/>
              <w:t>List</w:t>
            </w:r>
          </w:p>
        </w:tc>
        <w:tc>
          <w:tcPr>
            <w:tcW w:w="1701" w:type="dxa"/>
            <w:tcBorders>
              <w:top w:val="single" w:sz="4" w:space="0" w:color="000000"/>
              <w:left w:val="nil"/>
              <w:bottom w:val="single" w:sz="4" w:space="0" w:color="000000"/>
              <w:right w:val="single" w:sz="4" w:space="0" w:color="000000"/>
            </w:tcBorders>
          </w:tcPr>
          <w:p w14:paraId="1769A0B1" w14:textId="77777777" w:rsidR="005F4408" w:rsidRDefault="005F4408" w:rsidP="005A7D8F">
            <w:pPr>
              <w:spacing w:after="0" w:line="240" w:lineRule="auto"/>
            </w:pPr>
            <w:r>
              <w:lastRenderedPageBreak/>
              <w:t>Class Browsing</w:t>
            </w:r>
          </w:p>
        </w:tc>
        <w:tc>
          <w:tcPr>
            <w:tcW w:w="5103" w:type="dxa"/>
            <w:tcBorders>
              <w:top w:val="single" w:sz="4" w:space="0" w:color="000000"/>
              <w:left w:val="nil"/>
              <w:bottom w:val="single" w:sz="4" w:space="0" w:color="000000"/>
              <w:right w:val="single" w:sz="4" w:space="0" w:color="000000"/>
            </w:tcBorders>
          </w:tcPr>
          <w:p w14:paraId="4A465D26" w14:textId="77777777" w:rsidR="005F4408" w:rsidRDefault="005F4408" w:rsidP="005A7D8F">
            <w:pPr>
              <w:spacing w:after="0" w:line="240" w:lineRule="auto"/>
            </w:pPr>
            <w:r>
              <w:t>Allows users to view a list of classes.</w:t>
            </w:r>
          </w:p>
        </w:tc>
      </w:tr>
      <w:tr w:rsidR="005F4408" w14:paraId="70AC43A1"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58329233" w14:textId="77777777" w:rsidR="005F4408" w:rsidRDefault="005F4408" w:rsidP="005A7D8F">
            <w:pPr>
              <w:spacing w:after="0" w:line="240" w:lineRule="auto"/>
              <w:jc w:val="center"/>
              <w:rPr>
                <w:color w:val="000000"/>
              </w:rPr>
            </w:pPr>
            <w:r>
              <w:t>62</w:t>
            </w:r>
          </w:p>
        </w:tc>
        <w:tc>
          <w:tcPr>
            <w:tcW w:w="1890" w:type="dxa"/>
            <w:tcBorders>
              <w:top w:val="single" w:sz="4" w:space="0" w:color="000000"/>
              <w:left w:val="nil"/>
              <w:bottom w:val="single" w:sz="4" w:space="0" w:color="000000"/>
              <w:right w:val="single" w:sz="4" w:space="0" w:color="000000"/>
            </w:tcBorders>
          </w:tcPr>
          <w:p w14:paraId="271F8D9D" w14:textId="77777777" w:rsidR="005F4408" w:rsidRDefault="005F4408" w:rsidP="005A7D8F">
            <w:pPr>
              <w:spacing w:after="0" w:line="240" w:lineRule="auto"/>
            </w:pPr>
            <w:r>
              <w:t>Add New Class Test</w:t>
            </w:r>
          </w:p>
        </w:tc>
        <w:tc>
          <w:tcPr>
            <w:tcW w:w="1701" w:type="dxa"/>
            <w:tcBorders>
              <w:top w:val="single" w:sz="4" w:space="0" w:color="000000"/>
              <w:left w:val="nil"/>
              <w:bottom w:val="single" w:sz="4" w:space="0" w:color="000000"/>
              <w:right w:val="single" w:sz="4" w:space="0" w:color="000000"/>
            </w:tcBorders>
          </w:tcPr>
          <w:p w14:paraId="008886C6" w14:textId="77777777" w:rsidR="005F4408" w:rsidRDefault="005F4408" w:rsidP="005A7D8F">
            <w:pPr>
              <w:spacing w:after="0" w:line="240" w:lineRule="auto"/>
            </w:pPr>
            <w:r>
              <w:t>Class Management</w:t>
            </w:r>
          </w:p>
        </w:tc>
        <w:tc>
          <w:tcPr>
            <w:tcW w:w="5103" w:type="dxa"/>
            <w:tcBorders>
              <w:top w:val="single" w:sz="4" w:space="0" w:color="000000"/>
              <w:left w:val="nil"/>
              <w:bottom w:val="single" w:sz="4" w:space="0" w:color="000000"/>
              <w:right w:val="single" w:sz="4" w:space="0" w:color="000000"/>
            </w:tcBorders>
          </w:tcPr>
          <w:p w14:paraId="10A6F907" w14:textId="77777777" w:rsidR="005F4408" w:rsidRDefault="005F4408" w:rsidP="005A7D8F">
            <w:pPr>
              <w:spacing w:after="0" w:line="240" w:lineRule="auto"/>
            </w:pPr>
            <w:r>
              <w:t>Allows users to create a new class with required information and settings.</w:t>
            </w:r>
          </w:p>
        </w:tc>
      </w:tr>
      <w:tr w:rsidR="005F4408" w14:paraId="566748D5"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1BAB64C6" w14:textId="77777777" w:rsidR="005F4408" w:rsidRDefault="005F4408" w:rsidP="005A7D8F">
            <w:pPr>
              <w:spacing w:after="0" w:line="240" w:lineRule="auto"/>
              <w:jc w:val="center"/>
              <w:rPr>
                <w:color w:val="000000"/>
              </w:rPr>
            </w:pPr>
            <w:r>
              <w:t>63</w:t>
            </w:r>
          </w:p>
        </w:tc>
        <w:tc>
          <w:tcPr>
            <w:tcW w:w="1890" w:type="dxa"/>
            <w:tcBorders>
              <w:top w:val="single" w:sz="4" w:space="0" w:color="000000"/>
              <w:left w:val="nil"/>
              <w:bottom w:val="single" w:sz="4" w:space="0" w:color="000000"/>
              <w:right w:val="single" w:sz="4" w:space="0" w:color="000000"/>
            </w:tcBorders>
          </w:tcPr>
          <w:p w14:paraId="1945C3BE" w14:textId="77777777" w:rsidR="005F4408" w:rsidRDefault="005F4408" w:rsidP="005A7D8F">
            <w:pPr>
              <w:spacing w:after="0" w:line="240" w:lineRule="auto"/>
            </w:pPr>
            <w:r>
              <w:t>Update Class Test Details</w:t>
            </w:r>
          </w:p>
        </w:tc>
        <w:tc>
          <w:tcPr>
            <w:tcW w:w="1701" w:type="dxa"/>
            <w:tcBorders>
              <w:top w:val="single" w:sz="4" w:space="0" w:color="000000"/>
              <w:left w:val="nil"/>
              <w:bottom w:val="single" w:sz="4" w:space="0" w:color="000000"/>
              <w:right w:val="single" w:sz="4" w:space="0" w:color="000000"/>
            </w:tcBorders>
          </w:tcPr>
          <w:p w14:paraId="24731243" w14:textId="77777777" w:rsidR="005F4408" w:rsidRDefault="005F4408" w:rsidP="005A7D8F">
            <w:pPr>
              <w:spacing w:after="0" w:line="240" w:lineRule="auto"/>
            </w:pPr>
            <w:r>
              <w:t>Class Management</w:t>
            </w:r>
          </w:p>
        </w:tc>
        <w:tc>
          <w:tcPr>
            <w:tcW w:w="5103" w:type="dxa"/>
            <w:tcBorders>
              <w:top w:val="single" w:sz="4" w:space="0" w:color="000000"/>
              <w:left w:val="nil"/>
              <w:bottom w:val="single" w:sz="4" w:space="0" w:color="000000"/>
              <w:right w:val="single" w:sz="4" w:space="0" w:color="000000"/>
            </w:tcBorders>
          </w:tcPr>
          <w:p w14:paraId="6D905DB1" w14:textId="77777777" w:rsidR="005F4408" w:rsidRDefault="005F4408" w:rsidP="005A7D8F">
            <w:pPr>
              <w:spacing w:after="0" w:line="240" w:lineRule="auto"/>
            </w:pPr>
            <w:r>
              <w:t>Allows users to edit and update existing class information.</w:t>
            </w:r>
          </w:p>
        </w:tc>
      </w:tr>
      <w:tr w:rsidR="005F4408" w14:paraId="65C8975D"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53620532" w14:textId="77777777" w:rsidR="005F4408" w:rsidRDefault="005F4408" w:rsidP="005A7D8F">
            <w:pPr>
              <w:spacing w:after="0" w:line="240" w:lineRule="auto"/>
              <w:jc w:val="center"/>
              <w:rPr>
                <w:color w:val="000000"/>
              </w:rPr>
            </w:pPr>
            <w:r>
              <w:t>64</w:t>
            </w:r>
          </w:p>
        </w:tc>
        <w:tc>
          <w:tcPr>
            <w:tcW w:w="1890" w:type="dxa"/>
            <w:tcBorders>
              <w:top w:val="single" w:sz="4" w:space="0" w:color="000000"/>
              <w:left w:val="nil"/>
              <w:bottom w:val="single" w:sz="4" w:space="0" w:color="000000"/>
              <w:right w:val="single" w:sz="4" w:space="0" w:color="000000"/>
            </w:tcBorders>
          </w:tcPr>
          <w:p w14:paraId="726E25A1" w14:textId="77777777" w:rsidR="005F4408" w:rsidRDefault="005F4408" w:rsidP="005A7D8F">
            <w:pPr>
              <w:spacing w:after="0" w:line="240" w:lineRule="auto"/>
            </w:pPr>
            <w:r>
              <w:t>View Class List</w:t>
            </w:r>
          </w:p>
        </w:tc>
        <w:tc>
          <w:tcPr>
            <w:tcW w:w="1701" w:type="dxa"/>
            <w:tcBorders>
              <w:top w:val="single" w:sz="4" w:space="0" w:color="000000"/>
              <w:left w:val="nil"/>
              <w:bottom w:val="single" w:sz="4" w:space="0" w:color="000000"/>
              <w:right w:val="single" w:sz="4" w:space="0" w:color="000000"/>
            </w:tcBorders>
          </w:tcPr>
          <w:p w14:paraId="06A682DC" w14:textId="77777777" w:rsidR="005F4408" w:rsidRDefault="005F4408" w:rsidP="005A7D8F">
            <w:pPr>
              <w:spacing w:after="0" w:line="240" w:lineRule="auto"/>
            </w:pPr>
            <w:r>
              <w:t>Class Browsing</w:t>
            </w:r>
          </w:p>
        </w:tc>
        <w:tc>
          <w:tcPr>
            <w:tcW w:w="5103" w:type="dxa"/>
            <w:tcBorders>
              <w:top w:val="single" w:sz="4" w:space="0" w:color="000000"/>
              <w:left w:val="nil"/>
              <w:bottom w:val="single" w:sz="4" w:space="0" w:color="000000"/>
              <w:right w:val="single" w:sz="4" w:space="0" w:color="000000"/>
            </w:tcBorders>
          </w:tcPr>
          <w:p w14:paraId="3CF6DEA8" w14:textId="77777777" w:rsidR="005F4408" w:rsidRDefault="005F4408" w:rsidP="005A7D8F">
            <w:pPr>
              <w:spacing w:after="0" w:line="240" w:lineRule="auto"/>
            </w:pPr>
            <w:r>
              <w:t>Allows managers to view a list of classes.</w:t>
            </w:r>
          </w:p>
        </w:tc>
      </w:tr>
      <w:tr w:rsidR="005F4408" w14:paraId="6B04C14E"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5B63BDCC" w14:textId="77777777" w:rsidR="005F4408" w:rsidRDefault="005F4408" w:rsidP="005A7D8F">
            <w:pPr>
              <w:spacing w:after="0" w:line="240" w:lineRule="auto"/>
              <w:jc w:val="center"/>
              <w:rPr>
                <w:color w:val="000000"/>
              </w:rPr>
            </w:pPr>
            <w:r>
              <w:t>65</w:t>
            </w:r>
          </w:p>
        </w:tc>
        <w:tc>
          <w:tcPr>
            <w:tcW w:w="1890" w:type="dxa"/>
            <w:tcBorders>
              <w:top w:val="single" w:sz="4" w:space="0" w:color="000000"/>
              <w:left w:val="nil"/>
              <w:bottom w:val="single" w:sz="4" w:space="0" w:color="000000"/>
              <w:right w:val="single" w:sz="4" w:space="0" w:color="000000"/>
            </w:tcBorders>
          </w:tcPr>
          <w:p w14:paraId="1C753459" w14:textId="77777777" w:rsidR="005F4408" w:rsidRDefault="005F4408" w:rsidP="005A7D8F">
            <w:pPr>
              <w:spacing w:after="0" w:line="240" w:lineRule="auto"/>
            </w:pPr>
            <w:r>
              <w:t>Add New Class</w:t>
            </w:r>
          </w:p>
        </w:tc>
        <w:tc>
          <w:tcPr>
            <w:tcW w:w="1701" w:type="dxa"/>
            <w:tcBorders>
              <w:top w:val="single" w:sz="4" w:space="0" w:color="000000"/>
              <w:left w:val="nil"/>
              <w:bottom w:val="single" w:sz="4" w:space="0" w:color="000000"/>
              <w:right w:val="single" w:sz="4" w:space="0" w:color="000000"/>
            </w:tcBorders>
          </w:tcPr>
          <w:p w14:paraId="5765E9C3" w14:textId="77777777" w:rsidR="005F4408" w:rsidRDefault="005F4408" w:rsidP="005A7D8F">
            <w:pPr>
              <w:spacing w:after="0" w:line="240" w:lineRule="auto"/>
            </w:pPr>
            <w:r>
              <w:t>Class Management</w:t>
            </w:r>
          </w:p>
        </w:tc>
        <w:tc>
          <w:tcPr>
            <w:tcW w:w="5103" w:type="dxa"/>
            <w:tcBorders>
              <w:top w:val="single" w:sz="4" w:space="0" w:color="000000"/>
              <w:left w:val="nil"/>
              <w:bottom w:val="single" w:sz="4" w:space="0" w:color="000000"/>
              <w:right w:val="single" w:sz="4" w:space="0" w:color="000000"/>
            </w:tcBorders>
          </w:tcPr>
          <w:p w14:paraId="7BC5B6DA" w14:textId="77777777" w:rsidR="005F4408" w:rsidRDefault="005F4408" w:rsidP="005A7D8F">
            <w:pPr>
              <w:spacing w:after="0" w:line="240" w:lineRule="auto"/>
            </w:pPr>
            <w:r>
              <w:t>Allows users to create a new class with required information and settings.</w:t>
            </w:r>
          </w:p>
        </w:tc>
      </w:tr>
      <w:tr w:rsidR="005F4408" w14:paraId="3CCE3E30"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3078ADC5" w14:textId="77777777" w:rsidR="005F4408" w:rsidRDefault="005F4408" w:rsidP="005A7D8F">
            <w:pPr>
              <w:spacing w:after="0" w:line="240" w:lineRule="auto"/>
              <w:jc w:val="center"/>
              <w:rPr>
                <w:color w:val="000000"/>
              </w:rPr>
            </w:pPr>
            <w:r>
              <w:t>66</w:t>
            </w:r>
          </w:p>
        </w:tc>
        <w:tc>
          <w:tcPr>
            <w:tcW w:w="1890" w:type="dxa"/>
            <w:tcBorders>
              <w:top w:val="single" w:sz="4" w:space="0" w:color="000000"/>
              <w:left w:val="nil"/>
              <w:bottom w:val="single" w:sz="4" w:space="0" w:color="000000"/>
              <w:right w:val="single" w:sz="4" w:space="0" w:color="000000"/>
            </w:tcBorders>
          </w:tcPr>
          <w:p w14:paraId="20AF2FB7" w14:textId="77777777" w:rsidR="005F4408" w:rsidRDefault="005F4408" w:rsidP="005A7D8F">
            <w:pPr>
              <w:spacing w:after="0" w:line="240" w:lineRule="auto"/>
            </w:pPr>
            <w:r>
              <w:t>Update Class Details</w:t>
            </w:r>
          </w:p>
        </w:tc>
        <w:tc>
          <w:tcPr>
            <w:tcW w:w="1701" w:type="dxa"/>
            <w:tcBorders>
              <w:top w:val="single" w:sz="4" w:space="0" w:color="000000"/>
              <w:left w:val="nil"/>
              <w:bottom w:val="single" w:sz="4" w:space="0" w:color="000000"/>
              <w:right w:val="single" w:sz="4" w:space="0" w:color="000000"/>
            </w:tcBorders>
          </w:tcPr>
          <w:p w14:paraId="7BC64E74" w14:textId="77777777" w:rsidR="005F4408" w:rsidRDefault="005F4408" w:rsidP="005A7D8F">
            <w:pPr>
              <w:spacing w:after="0" w:line="240" w:lineRule="auto"/>
            </w:pPr>
            <w:r>
              <w:t>Class Management</w:t>
            </w:r>
          </w:p>
        </w:tc>
        <w:tc>
          <w:tcPr>
            <w:tcW w:w="5103" w:type="dxa"/>
            <w:tcBorders>
              <w:top w:val="single" w:sz="4" w:space="0" w:color="000000"/>
              <w:left w:val="nil"/>
              <w:bottom w:val="single" w:sz="4" w:space="0" w:color="000000"/>
              <w:right w:val="single" w:sz="4" w:space="0" w:color="000000"/>
            </w:tcBorders>
          </w:tcPr>
          <w:p w14:paraId="01BCA338" w14:textId="77777777" w:rsidR="005F4408" w:rsidRDefault="005F4408" w:rsidP="005A7D8F">
            <w:pPr>
              <w:spacing w:after="0" w:line="240" w:lineRule="auto"/>
            </w:pPr>
            <w:r>
              <w:t>Allows users to edit and update existing class information.</w:t>
            </w:r>
          </w:p>
        </w:tc>
      </w:tr>
      <w:tr w:rsidR="005F4408" w14:paraId="3ACF4E70"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4F347CAC" w14:textId="77777777" w:rsidR="005F4408" w:rsidRDefault="005F4408" w:rsidP="005A7D8F">
            <w:pPr>
              <w:spacing w:after="0" w:line="240" w:lineRule="auto"/>
              <w:jc w:val="center"/>
              <w:rPr>
                <w:color w:val="000000"/>
              </w:rPr>
            </w:pPr>
            <w:r>
              <w:t>67</w:t>
            </w:r>
          </w:p>
        </w:tc>
        <w:tc>
          <w:tcPr>
            <w:tcW w:w="1890" w:type="dxa"/>
            <w:tcBorders>
              <w:top w:val="single" w:sz="4" w:space="0" w:color="000000"/>
              <w:left w:val="nil"/>
              <w:bottom w:val="single" w:sz="4" w:space="0" w:color="000000"/>
              <w:right w:val="single" w:sz="4" w:space="0" w:color="000000"/>
            </w:tcBorders>
          </w:tcPr>
          <w:p w14:paraId="2B9FBD09" w14:textId="77777777" w:rsidR="005F4408" w:rsidRDefault="005F4408" w:rsidP="005A7D8F">
            <w:pPr>
              <w:spacing w:after="0" w:line="240" w:lineRule="auto"/>
            </w:pPr>
            <w:r>
              <w:t>View Class Sessions</w:t>
            </w:r>
          </w:p>
        </w:tc>
        <w:tc>
          <w:tcPr>
            <w:tcW w:w="1701" w:type="dxa"/>
            <w:tcBorders>
              <w:top w:val="single" w:sz="4" w:space="0" w:color="000000"/>
              <w:left w:val="nil"/>
              <w:bottom w:val="single" w:sz="4" w:space="0" w:color="000000"/>
              <w:right w:val="single" w:sz="4" w:space="0" w:color="000000"/>
            </w:tcBorders>
          </w:tcPr>
          <w:p w14:paraId="2A23C0FC" w14:textId="77777777" w:rsidR="005F4408" w:rsidRDefault="005F4408" w:rsidP="005A7D8F">
            <w:pPr>
              <w:spacing w:after="0" w:line="240" w:lineRule="auto"/>
            </w:pPr>
            <w:r>
              <w:t>Class Browsing</w:t>
            </w:r>
          </w:p>
        </w:tc>
        <w:tc>
          <w:tcPr>
            <w:tcW w:w="5103" w:type="dxa"/>
            <w:tcBorders>
              <w:top w:val="single" w:sz="4" w:space="0" w:color="000000"/>
              <w:left w:val="nil"/>
              <w:bottom w:val="single" w:sz="4" w:space="0" w:color="000000"/>
              <w:right w:val="single" w:sz="4" w:space="0" w:color="000000"/>
            </w:tcBorders>
          </w:tcPr>
          <w:p w14:paraId="38AF5EA9" w14:textId="77777777" w:rsidR="005F4408" w:rsidRDefault="005F4408" w:rsidP="005A7D8F">
            <w:pPr>
              <w:spacing w:after="0" w:line="240" w:lineRule="auto"/>
            </w:pPr>
            <w:r>
              <w:t>Supports users to perform the 'View Class Sessions' action on classes.</w:t>
            </w:r>
          </w:p>
        </w:tc>
      </w:tr>
      <w:tr w:rsidR="005F4408" w14:paraId="45A3598A"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3E00FEBF" w14:textId="77777777" w:rsidR="005F4408" w:rsidRDefault="005F4408" w:rsidP="005A7D8F">
            <w:pPr>
              <w:spacing w:after="0" w:line="240" w:lineRule="auto"/>
              <w:jc w:val="center"/>
              <w:rPr>
                <w:color w:val="000000"/>
              </w:rPr>
            </w:pPr>
            <w:r>
              <w:t>68</w:t>
            </w:r>
          </w:p>
        </w:tc>
        <w:tc>
          <w:tcPr>
            <w:tcW w:w="1890" w:type="dxa"/>
            <w:tcBorders>
              <w:top w:val="single" w:sz="4" w:space="0" w:color="000000"/>
              <w:left w:val="nil"/>
              <w:bottom w:val="single" w:sz="4" w:space="0" w:color="000000"/>
              <w:right w:val="single" w:sz="4" w:space="0" w:color="000000"/>
            </w:tcBorders>
          </w:tcPr>
          <w:p w14:paraId="4739B9FB" w14:textId="77777777" w:rsidR="005F4408" w:rsidRDefault="005F4408" w:rsidP="005A7D8F">
            <w:pPr>
              <w:spacing w:after="0" w:line="240" w:lineRule="auto"/>
            </w:pPr>
            <w:r>
              <w:t>Add New Session</w:t>
            </w:r>
          </w:p>
        </w:tc>
        <w:tc>
          <w:tcPr>
            <w:tcW w:w="1701" w:type="dxa"/>
            <w:tcBorders>
              <w:top w:val="single" w:sz="4" w:space="0" w:color="000000"/>
              <w:left w:val="nil"/>
              <w:bottom w:val="single" w:sz="4" w:space="0" w:color="000000"/>
              <w:right w:val="single" w:sz="4" w:space="0" w:color="000000"/>
            </w:tcBorders>
          </w:tcPr>
          <w:p w14:paraId="0CA0AECC" w14:textId="77777777" w:rsidR="005F4408" w:rsidRDefault="005F4408" w:rsidP="005A7D8F">
            <w:pPr>
              <w:spacing w:after="0" w:line="240" w:lineRule="auto"/>
            </w:pPr>
            <w:r>
              <w:t>Content Management</w:t>
            </w:r>
          </w:p>
        </w:tc>
        <w:tc>
          <w:tcPr>
            <w:tcW w:w="5103" w:type="dxa"/>
            <w:tcBorders>
              <w:top w:val="single" w:sz="4" w:space="0" w:color="000000"/>
              <w:left w:val="nil"/>
              <w:bottom w:val="single" w:sz="4" w:space="0" w:color="000000"/>
              <w:right w:val="single" w:sz="4" w:space="0" w:color="000000"/>
            </w:tcBorders>
          </w:tcPr>
          <w:p w14:paraId="0B5E8F12" w14:textId="77777777" w:rsidR="005F4408" w:rsidRDefault="005F4408" w:rsidP="005A7D8F">
            <w:pPr>
              <w:spacing w:after="0" w:line="240" w:lineRule="auto"/>
            </w:pPr>
            <w:r>
              <w:t>Allows users to create a new ad with required information and settings.</w:t>
            </w:r>
          </w:p>
        </w:tc>
      </w:tr>
      <w:tr w:rsidR="005F4408" w14:paraId="4A782234"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26AEDF39" w14:textId="77777777" w:rsidR="005F4408" w:rsidRDefault="005F4408" w:rsidP="005A7D8F">
            <w:pPr>
              <w:spacing w:after="0" w:line="240" w:lineRule="auto"/>
              <w:jc w:val="center"/>
              <w:rPr>
                <w:color w:val="000000"/>
              </w:rPr>
            </w:pPr>
            <w:r>
              <w:t>69</w:t>
            </w:r>
          </w:p>
        </w:tc>
        <w:tc>
          <w:tcPr>
            <w:tcW w:w="1890" w:type="dxa"/>
            <w:tcBorders>
              <w:top w:val="single" w:sz="4" w:space="0" w:color="000000"/>
              <w:left w:val="nil"/>
              <w:bottom w:val="single" w:sz="4" w:space="0" w:color="000000"/>
              <w:right w:val="single" w:sz="4" w:space="0" w:color="000000"/>
            </w:tcBorders>
          </w:tcPr>
          <w:p w14:paraId="1DB64A40" w14:textId="77777777" w:rsidR="005F4408" w:rsidRDefault="005F4408" w:rsidP="005A7D8F">
            <w:pPr>
              <w:spacing w:after="0" w:line="240" w:lineRule="auto"/>
            </w:pPr>
            <w:r>
              <w:t>Update Session Details</w:t>
            </w:r>
          </w:p>
        </w:tc>
        <w:tc>
          <w:tcPr>
            <w:tcW w:w="1701" w:type="dxa"/>
            <w:tcBorders>
              <w:top w:val="single" w:sz="4" w:space="0" w:color="000000"/>
              <w:left w:val="nil"/>
              <w:bottom w:val="single" w:sz="4" w:space="0" w:color="000000"/>
              <w:right w:val="single" w:sz="4" w:space="0" w:color="000000"/>
            </w:tcBorders>
          </w:tcPr>
          <w:p w14:paraId="754B4A18" w14:textId="77777777" w:rsidR="005F4408" w:rsidRDefault="005F4408" w:rsidP="005A7D8F">
            <w:pPr>
              <w:spacing w:after="0" w:line="240" w:lineRule="auto"/>
            </w:pPr>
            <w:r>
              <w:t>Content Management</w:t>
            </w:r>
          </w:p>
        </w:tc>
        <w:tc>
          <w:tcPr>
            <w:tcW w:w="5103" w:type="dxa"/>
            <w:tcBorders>
              <w:top w:val="single" w:sz="4" w:space="0" w:color="000000"/>
              <w:left w:val="nil"/>
              <w:bottom w:val="single" w:sz="4" w:space="0" w:color="000000"/>
              <w:right w:val="single" w:sz="4" w:space="0" w:color="000000"/>
            </w:tcBorders>
          </w:tcPr>
          <w:p w14:paraId="64667A8B" w14:textId="77777777" w:rsidR="005F4408" w:rsidRDefault="005F4408" w:rsidP="005A7D8F">
            <w:pPr>
              <w:spacing w:after="0" w:line="240" w:lineRule="auto"/>
            </w:pPr>
            <w:r>
              <w:t>Allows users to edit and update existing update information.</w:t>
            </w:r>
          </w:p>
        </w:tc>
      </w:tr>
      <w:tr w:rsidR="005F4408" w14:paraId="41FBF839"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7DC4FA75" w14:textId="77777777" w:rsidR="005F4408" w:rsidRDefault="005F4408" w:rsidP="005A7D8F">
            <w:pPr>
              <w:spacing w:after="0" w:line="240" w:lineRule="auto"/>
              <w:jc w:val="center"/>
              <w:rPr>
                <w:color w:val="000000"/>
              </w:rPr>
            </w:pPr>
            <w:r>
              <w:t>70</w:t>
            </w:r>
          </w:p>
        </w:tc>
        <w:tc>
          <w:tcPr>
            <w:tcW w:w="1890" w:type="dxa"/>
            <w:tcBorders>
              <w:top w:val="single" w:sz="4" w:space="0" w:color="000000"/>
              <w:left w:val="nil"/>
              <w:bottom w:val="single" w:sz="4" w:space="0" w:color="000000"/>
              <w:right w:val="single" w:sz="4" w:space="0" w:color="000000"/>
            </w:tcBorders>
          </w:tcPr>
          <w:p w14:paraId="08C944FB" w14:textId="77777777" w:rsidR="005F4408" w:rsidRDefault="005F4408" w:rsidP="005A7D8F">
            <w:pPr>
              <w:spacing w:after="0" w:line="240" w:lineRule="auto"/>
            </w:pPr>
            <w:r>
              <w:t>Update Session Attendance</w:t>
            </w:r>
          </w:p>
        </w:tc>
        <w:tc>
          <w:tcPr>
            <w:tcW w:w="1701" w:type="dxa"/>
            <w:tcBorders>
              <w:top w:val="single" w:sz="4" w:space="0" w:color="000000"/>
              <w:left w:val="nil"/>
              <w:bottom w:val="single" w:sz="4" w:space="0" w:color="000000"/>
              <w:right w:val="single" w:sz="4" w:space="0" w:color="000000"/>
            </w:tcBorders>
          </w:tcPr>
          <w:p w14:paraId="2C680902" w14:textId="77777777" w:rsidR="005F4408" w:rsidRDefault="005F4408" w:rsidP="005A7D8F">
            <w:pPr>
              <w:spacing w:after="0" w:line="240" w:lineRule="auto"/>
            </w:pPr>
            <w:r>
              <w:t>Content Management</w:t>
            </w:r>
          </w:p>
        </w:tc>
        <w:tc>
          <w:tcPr>
            <w:tcW w:w="5103" w:type="dxa"/>
            <w:tcBorders>
              <w:top w:val="single" w:sz="4" w:space="0" w:color="000000"/>
              <w:left w:val="nil"/>
              <w:bottom w:val="single" w:sz="4" w:space="0" w:color="000000"/>
              <w:right w:val="single" w:sz="4" w:space="0" w:color="000000"/>
            </w:tcBorders>
          </w:tcPr>
          <w:p w14:paraId="2E2E5191" w14:textId="77777777" w:rsidR="005F4408" w:rsidRDefault="005F4408" w:rsidP="005A7D8F">
            <w:pPr>
              <w:spacing w:after="0" w:line="240" w:lineRule="auto"/>
            </w:pPr>
            <w:r>
              <w:t>Allows users to edit and update existing update information.</w:t>
            </w:r>
          </w:p>
        </w:tc>
      </w:tr>
      <w:tr w:rsidR="005F4408" w14:paraId="6D3F2D91"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7A6E86A8" w14:textId="77777777" w:rsidR="005F4408" w:rsidRDefault="005F4408" w:rsidP="005A7D8F">
            <w:pPr>
              <w:spacing w:after="0" w:line="240" w:lineRule="auto"/>
              <w:jc w:val="center"/>
              <w:rPr>
                <w:color w:val="000000"/>
              </w:rPr>
            </w:pPr>
            <w:r>
              <w:t>71</w:t>
            </w:r>
          </w:p>
        </w:tc>
        <w:tc>
          <w:tcPr>
            <w:tcW w:w="1890" w:type="dxa"/>
            <w:tcBorders>
              <w:top w:val="single" w:sz="4" w:space="0" w:color="000000"/>
              <w:left w:val="nil"/>
              <w:bottom w:val="single" w:sz="4" w:space="0" w:color="000000"/>
              <w:right w:val="single" w:sz="4" w:space="0" w:color="000000"/>
            </w:tcBorders>
          </w:tcPr>
          <w:p w14:paraId="7D30E712" w14:textId="77777777" w:rsidR="005F4408" w:rsidRDefault="005F4408" w:rsidP="005A7D8F">
            <w:pPr>
              <w:spacing w:after="0" w:line="240" w:lineRule="auto"/>
            </w:pPr>
            <w:r>
              <w:t>View Class Students</w:t>
            </w:r>
          </w:p>
        </w:tc>
        <w:tc>
          <w:tcPr>
            <w:tcW w:w="1701" w:type="dxa"/>
            <w:tcBorders>
              <w:top w:val="single" w:sz="4" w:space="0" w:color="000000"/>
              <w:left w:val="nil"/>
              <w:bottom w:val="single" w:sz="4" w:space="0" w:color="000000"/>
              <w:right w:val="single" w:sz="4" w:space="0" w:color="000000"/>
            </w:tcBorders>
          </w:tcPr>
          <w:p w14:paraId="581D8A1C" w14:textId="77777777" w:rsidR="005F4408" w:rsidRDefault="005F4408" w:rsidP="005A7D8F">
            <w:pPr>
              <w:spacing w:after="0" w:line="240" w:lineRule="auto"/>
            </w:pPr>
            <w:r>
              <w:t>Class Browsing</w:t>
            </w:r>
          </w:p>
        </w:tc>
        <w:tc>
          <w:tcPr>
            <w:tcW w:w="5103" w:type="dxa"/>
            <w:tcBorders>
              <w:top w:val="single" w:sz="4" w:space="0" w:color="000000"/>
              <w:left w:val="nil"/>
              <w:bottom w:val="single" w:sz="4" w:space="0" w:color="000000"/>
              <w:right w:val="single" w:sz="4" w:space="0" w:color="000000"/>
            </w:tcBorders>
          </w:tcPr>
          <w:p w14:paraId="004835A8" w14:textId="77777777" w:rsidR="005F4408" w:rsidRDefault="005F4408" w:rsidP="005A7D8F">
            <w:pPr>
              <w:spacing w:after="0" w:line="240" w:lineRule="auto"/>
            </w:pPr>
            <w:r>
              <w:t>Supports users to perform the 'View Class Students' action on classes.</w:t>
            </w:r>
          </w:p>
        </w:tc>
      </w:tr>
      <w:tr w:rsidR="005F4408" w14:paraId="2A9DFD6E"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2BC41514" w14:textId="77777777" w:rsidR="005F4408" w:rsidRDefault="005F4408" w:rsidP="005A7D8F">
            <w:pPr>
              <w:spacing w:after="0" w:line="240" w:lineRule="auto"/>
              <w:jc w:val="center"/>
              <w:rPr>
                <w:color w:val="000000"/>
              </w:rPr>
            </w:pPr>
            <w:r>
              <w:t>72</w:t>
            </w:r>
          </w:p>
        </w:tc>
        <w:tc>
          <w:tcPr>
            <w:tcW w:w="1890" w:type="dxa"/>
            <w:tcBorders>
              <w:top w:val="single" w:sz="4" w:space="0" w:color="000000"/>
              <w:left w:val="nil"/>
              <w:bottom w:val="single" w:sz="4" w:space="0" w:color="000000"/>
              <w:right w:val="single" w:sz="4" w:space="0" w:color="000000"/>
            </w:tcBorders>
          </w:tcPr>
          <w:p w14:paraId="1C697CCE" w14:textId="77777777" w:rsidR="005F4408" w:rsidRDefault="005F4408" w:rsidP="005A7D8F">
            <w:pPr>
              <w:spacing w:after="0" w:line="240" w:lineRule="auto"/>
            </w:pPr>
            <w:r>
              <w:t>Add New Class Student</w:t>
            </w:r>
          </w:p>
        </w:tc>
        <w:tc>
          <w:tcPr>
            <w:tcW w:w="1701" w:type="dxa"/>
            <w:tcBorders>
              <w:top w:val="single" w:sz="4" w:space="0" w:color="000000"/>
              <w:left w:val="nil"/>
              <w:bottom w:val="single" w:sz="4" w:space="0" w:color="000000"/>
              <w:right w:val="single" w:sz="4" w:space="0" w:color="000000"/>
            </w:tcBorders>
          </w:tcPr>
          <w:p w14:paraId="15E5AAD4" w14:textId="77777777" w:rsidR="005F4408" w:rsidRDefault="005F4408" w:rsidP="005A7D8F">
            <w:pPr>
              <w:spacing w:after="0" w:line="240" w:lineRule="auto"/>
            </w:pPr>
            <w:r>
              <w:t>Class Management</w:t>
            </w:r>
          </w:p>
        </w:tc>
        <w:tc>
          <w:tcPr>
            <w:tcW w:w="5103" w:type="dxa"/>
            <w:tcBorders>
              <w:top w:val="single" w:sz="4" w:space="0" w:color="000000"/>
              <w:left w:val="nil"/>
              <w:bottom w:val="single" w:sz="4" w:space="0" w:color="000000"/>
              <w:right w:val="single" w:sz="4" w:space="0" w:color="000000"/>
            </w:tcBorders>
          </w:tcPr>
          <w:p w14:paraId="26D73F24" w14:textId="77777777" w:rsidR="005F4408" w:rsidRDefault="005F4408" w:rsidP="005A7D8F">
            <w:pPr>
              <w:spacing w:after="0" w:line="240" w:lineRule="auto"/>
            </w:pPr>
            <w:r>
              <w:t>Allows users to create a new class with required information and settings.</w:t>
            </w:r>
          </w:p>
        </w:tc>
      </w:tr>
      <w:tr w:rsidR="005F4408" w14:paraId="70DAA820"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0A102507" w14:textId="77777777" w:rsidR="005F4408" w:rsidRDefault="005F4408" w:rsidP="005A7D8F">
            <w:pPr>
              <w:spacing w:after="0" w:line="240" w:lineRule="auto"/>
              <w:jc w:val="center"/>
              <w:rPr>
                <w:color w:val="000000"/>
              </w:rPr>
            </w:pPr>
            <w:r>
              <w:t>73</w:t>
            </w:r>
          </w:p>
        </w:tc>
        <w:tc>
          <w:tcPr>
            <w:tcW w:w="1890" w:type="dxa"/>
            <w:tcBorders>
              <w:top w:val="single" w:sz="4" w:space="0" w:color="000000"/>
              <w:left w:val="nil"/>
              <w:bottom w:val="single" w:sz="4" w:space="0" w:color="000000"/>
              <w:right w:val="single" w:sz="4" w:space="0" w:color="000000"/>
            </w:tcBorders>
          </w:tcPr>
          <w:p w14:paraId="28693CA2" w14:textId="77777777" w:rsidR="005F4408" w:rsidRDefault="005F4408" w:rsidP="005A7D8F">
            <w:pPr>
              <w:spacing w:after="0" w:line="240" w:lineRule="auto"/>
            </w:pPr>
            <w:r>
              <w:t>Import Class Students</w:t>
            </w:r>
          </w:p>
        </w:tc>
        <w:tc>
          <w:tcPr>
            <w:tcW w:w="1701" w:type="dxa"/>
            <w:tcBorders>
              <w:top w:val="single" w:sz="4" w:space="0" w:color="000000"/>
              <w:left w:val="nil"/>
              <w:bottom w:val="single" w:sz="4" w:space="0" w:color="000000"/>
              <w:right w:val="single" w:sz="4" w:space="0" w:color="000000"/>
            </w:tcBorders>
          </w:tcPr>
          <w:p w14:paraId="6847EA71" w14:textId="77777777" w:rsidR="005F4408" w:rsidRDefault="005F4408" w:rsidP="005A7D8F">
            <w:pPr>
              <w:spacing w:after="0" w:line="240" w:lineRule="auto"/>
            </w:pPr>
            <w:r>
              <w:t>General</w:t>
            </w:r>
          </w:p>
        </w:tc>
        <w:tc>
          <w:tcPr>
            <w:tcW w:w="5103" w:type="dxa"/>
            <w:tcBorders>
              <w:top w:val="single" w:sz="4" w:space="0" w:color="000000"/>
              <w:left w:val="nil"/>
              <w:bottom w:val="single" w:sz="4" w:space="0" w:color="000000"/>
              <w:right w:val="single" w:sz="4" w:space="0" w:color="000000"/>
            </w:tcBorders>
          </w:tcPr>
          <w:p w14:paraId="29F9D7DB" w14:textId="77777777" w:rsidR="005F4408" w:rsidRDefault="005F4408" w:rsidP="005A7D8F">
            <w:pPr>
              <w:spacing w:after="0" w:line="240" w:lineRule="auto"/>
            </w:pPr>
            <w:r>
              <w:t>Supports users to perform the 'Import Class Students' action on classes.</w:t>
            </w:r>
          </w:p>
        </w:tc>
      </w:tr>
      <w:tr w:rsidR="005F4408" w14:paraId="06295362"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0F70BCFA" w14:textId="77777777" w:rsidR="005F4408" w:rsidRDefault="005F4408" w:rsidP="005A7D8F">
            <w:pPr>
              <w:spacing w:after="0" w:line="240" w:lineRule="auto"/>
              <w:jc w:val="center"/>
              <w:rPr>
                <w:color w:val="000000"/>
              </w:rPr>
            </w:pPr>
            <w:r>
              <w:t>74</w:t>
            </w:r>
          </w:p>
        </w:tc>
        <w:tc>
          <w:tcPr>
            <w:tcW w:w="1890" w:type="dxa"/>
            <w:tcBorders>
              <w:top w:val="single" w:sz="4" w:space="0" w:color="000000"/>
              <w:left w:val="nil"/>
              <w:bottom w:val="single" w:sz="4" w:space="0" w:color="000000"/>
              <w:right w:val="single" w:sz="4" w:space="0" w:color="000000"/>
            </w:tcBorders>
          </w:tcPr>
          <w:p w14:paraId="730E8547" w14:textId="77777777" w:rsidR="005F4408" w:rsidRDefault="005F4408" w:rsidP="005A7D8F">
            <w:pPr>
              <w:spacing w:after="0" w:line="240" w:lineRule="auto"/>
            </w:pPr>
            <w:r>
              <w:t>Update Class Student Details</w:t>
            </w:r>
          </w:p>
        </w:tc>
        <w:tc>
          <w:tcPr>
            <w:tcW w:w="1701" w:type="dxa"/>
            <w:tcBorders>
              <w:top w:val="single" w:sz="4" w:space="0" w:color="000000"/>
              <w:left w:val="nil"/>
              <w:bottom w:val="single" w:sz="4" w:space="0" w:color="000000"/>
              <w:right w:val="single" w:sz="4" w:space="0" w:color="000000"/>
            </w:tcBorders>
          </w:tcPr>
          <w:p w14:paraId="0F1BF96B" w14:textId="77777777" w:rsidR="005F4408" w:rsidRDefault="005F4408" w:rsidP="005A7D8F">
            <w:pPr>
              <w:spacing w:after="0" w:line="240" w:lineRule="auto"/>
            </w:pPr>
            <w:r>
              <w:t>Class Management</w:t>
            </w:r>
          </w:p>
        </w:tc>
        <w:tc>
          <w:tcPr>
            <w:tcW w:w="5103" w:type="dxa"/>
            <w:tcBorders>
              <w:top w:val="single" w:sz="4" w:space="0" w:color="000000"/>
              <w:left w:val="nil"/>
              <w:bottom w:val="single" w:sz="4" w:space="0" w:color="000000"/>
              <w:right w:val="single" w:sz="4" w:space="0" w:color="000000"/>
            </w:tcBorders>
          </w:tcPr>
          <w:p w14:paraId="3F3C44D4" w14:textId="77777777" w:rsidR="005F4408" w:rsidRDefault="005F4408" w:rsidP="005A7D8F">
            <w:pPr>
              <w:spacing w:after="0" w:line="240" w:lineRule="auto"/>
            </w:pPr>
            <w:r>
              <w:t>Allows users to edit and update existing class information.</w:t>
            </w:r>
          </w:p>
        </w:tc>
      </w:tr>
      <w:tr w:rsidR="005F4408" w14:paraId="511C5218"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7A708C52" w14:textId="77777777" w:rsidR="005F4408" w:rsidRDefault="005F4408" w:rsidP="005A7D8F">
            <w:pPr>
              <w:spacing w:after="0" w:line="240" w:lineRule="auto"/>
              <w:jc w:val="center"/>
              <w:rPr>
                <w:color w:val="000000"/>
              </w:rPr>
            </w:pPr>
            <w:r>
              <w:t>75</w:t>
            </w:r>
          </w:p>
        </w:tc>
        <w:tc>
          <w:tcPr>
            <w:tcW w:w="1890" w:type="dxa"/>
            <w:tcBorders>
              <w:top w:val="single" w:sz="4" w:space="0" w:color="000000"/>
              <w:left w:val="nil"/>
              <w:bottom w:val="single" w:sz="4" w:space="0" w:color="000000"/>
              <w:right w:val="single" w:sz="4" w:space="0" w:color="000000"/>
            </w:tcBorders>
          </w:tcPr>
          <w:p w14:paraId="4AC42F0F" w14:textId="77777777" w:rsidR="005F4408" w:rsidRDefault="005F4408" w:rsidP="005A7D8F">
            <w:pPr>
              <w:spacing w:after="0" w:line="240" w:lineRule="auto"/>
            </w:pPr>
            <w:r>
              <w:t>View Manager Course List</w:t>
            </w:r>
          </w:p>
        </w:tc>
        <w:tc>
          <w:tcPr>
            <w:tcW w:w="1701" w:type="dxa"/>
            <w:tcBorders>
              <w:top w:val="single" w:sz="4" w:space="0" w:color="000000"/>
              <w:left w:val="nil"/>
              <w:bottom w:val="single" w:sz="4" w:space="0" w:color="000000"/>
              <w:right w:val="single" w:sz="4" w:space="0" w:color="000000"/>
            </w:tcBorders>
          </w:tcPr>
          <w:p w14:paraId="634E234C" w14:textId="77777777" w:rsidR="005F4408" w:rsidRDefault="005F4408" w:rsidP="005A7D8F">
            <w:pPr>
              <w:spacing w:after="0" w:line="240" w:lineRule="auto"/>
            </w:pPr>
            <w:r>
              <w:t>Course Browsing</w:t>
            </w:r>
          </w:p>
        </w:tc>
        <w:tc>
          <w:tcPr>
            <w:tcW w:w="5103" w:type="dxa"/>
            <w:tcBorders>
              <w:top w:val="single" w:sz="4" w:space="0" w:color="000000"/>
              <w:left w:val="nil"/>
              <w:bottom w:val="single" w:sz="4" w:space="0" w:color="000000"/>
              <w:right w:val="single" w:sz="4" w:space="0" w:color="000000"/>
            </w:tcBorders>
          </w:tcPr>
          <w:p w14:paraId="47ACF413" w14:textId="77777777" w:rsidR="005F4408" w:rsidRDefault="005F4408" w:rsidP="005A7D8F">
            <w:pPr>
              <w:spacing w:after="0" w:line="240" w:lineRule="auto"/>
            </w:pPr>
            <w:r>
              <w:t>Allows users to view a list of courses.</w:t>
            </w:r>
          </w:p>
        </w:tc>
      </w:tr>
      <w:tr w:rsidR="005F4408" w14:paraId="6EAB96B4"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468650B7" w14:textId="77777777" w:rsidR="005F4408" w:rsidRDefault="005F4408" w:rsidP="005A7D8F">
            <w:pPr>
              <w:spacing w:after="0" w:line="240" w:lineRule="auto"/>
              <w:jc w:val="center"/>
              <w:rPr>
                <w:color w:val="000000"/>
              </w:rPr>
            </w:pPr>
            <w:r>
              <w:t>76</w:t>
            </w:r>
          </w:p>
        </w:tc>
        <w:tc>
          <w:tcPr>
            <w:tcW w:w="1890" w:type="dxa"/>
            <w:tcBorders>
              <w:top w:val="single" w:sz="4" w:space="0" w:color="000000"/>
              <w:left w:val="nil"/>
              <w:bottom w:val="single" w:sz="4" w:space="0" w:color="000000"/>
              <w:right w:val="single" w:sz="4" w:space="0" w:color="000000"/>
            </w:tcBorders>
          </w:tcPr>
          <w:p w14:paraId="29D348D6" w14:textId="77777777" w:rsidR="005F4408" w:rsidRDefault="005F4408" w:rsidP="005A7D8F">
            <w:pPr>
              <w:spacing w:after="0" w:line="240" w:lineRule="auto"/>
            </w:pPr>
            <w:r>
              <w:t>View Manager Course Details</w:t>
            </w:r>
          </w:p>
        </w:tc>
        <w:tc>
          <w:tcPr>
            <w:tcW w:w="1701" w:type="dxa"/>
            <w:tcBorders>
              <w:top w:val="single" w:sz="4" w:space="0" w:color="000000"/>
              <w:left w:val="nil"/>
              <w:bottom w:val="single" w:sz="4" w:space="0" w:color="000000"/>
              <w:right w:val="single" w:sz="4" w:space="0" w:color="000000"/>
            </w:tcBorders>
          </w:tcPr>
          <w:p w14:paraId="299DF0BE" w14:textId="77777777" w:rsidR="005F4408" w:rsidRDefault="005F4408" w:rsidP="005A7D8F">
            <w:pPr>
              <w:spacing w:after="0" w:line="240" w:lineRule="auto"/>
            </w:pPr>
            <w:r>
              <w:t>Course Browsing</w:t>
            </w:r>
          </w:p>
        </w:tc>
        <w:tc>
          <w:tcPr>
            <w:tcW w:w="5103" w:type="dxa"/>
            <w:tcBorders>
              <w:top w:val="single" w:sz="4" w:space="0" w:color="000000"/>
              <w:left w:val="nil"/>
              <w:bottom w:val="single" w:sz="4" w:space="0" w:color="000000"/>
              <w:right w:val="single" w:sz="4" w:space="0" w:color="000000"/>
            </w:tcBorders>
          </w:tcPr>
          <w:p w14:paraId="2B2968F0" w14:textId="77777777" w:rsidR="005F4408" w:rsidRDefault="005F4408" w:rsidP="005A7D8F">
            <w:pPr>
              <w:spacing w:after="0" w:line="240" w:lineRule="auto"/>
            </w:pPr>
            <w:r>
              <w:t>Allows users to view detailed information for a selected course.</w:t>
            </w:r>
          </w:p>
        </w:tc>
      </w:tr>
      <w:tr w:rsidR="005F4408" w14:paraId="5F45FA96"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47C15739" w14:textId="77777777" w:rsidR="005F4408" w:rsidRDefault="005F4408" w:rsidP="005A7D8F">
            <w:pPr>
              <w:spacing w:after="0" w:line="240" w:lineRule="auto"/>
              <w:jc w:val="center"/>
              <w:rPr>
                <w:color w:val="000000"/>
              </w:rPr>
            </w:pPr>
            <w:r>
              <w:t>77</w:t>
            </w:r>
          </w:p>
        </w:tc>
        <w:tc>
          <w:tcPr>
            <w:tcW w:w="1890" w:type="dxa"/>
            <w:tcBorders>
              <w:top w:val="single" w:sz="4" w:space="0" w:color="000000"/>
              <w:left w:val="nil"/>
              <w:bottom w:val="single" w:sz="4" w:space="0" w:color="000000"/>
              <w:right w:val="single" w:sz="4" w:space="0" w:color="000000"/>
            </w:tcBorders>
          </w:tcPr>
          <w:p w14:paraId="5F3C0BD5" w14:textId="77777777" w:rsidR="005F4408" w:rsidRDefault="005F4408" w:rsidP="005A7D8F">
            <w:pPr>
              <w:spacing w:after="0" w:line="240" w:lineRule="auto"/>
            </w:pPr>
            <w:r>
              <w:t>View Course Students</w:t>
            </w:r>
          </w:p>
        </w:tc>
        <w:tc>
          <w:tcPr>
            <w:tcW w:w="1701" w:type="dxa"/>
            <w:tcBorders>
              <w:top w:val="single" w:sz="4" w:space="0" w:color="000000"/>
              <w:left w:val="nil"/>
              <w:bottom w:val="single" w:sz="4" w:space="0" w:color="000000"/>
              <w:right w:val="single" w:sz="4" w:space="0" w:color="000000"/>
            </w:tcBorders>
          </w:tcPr>
          <w:p w14:paraId="1D9EDA53" w14:textId="77777777" w:rsidR="005F4408" w:rsidRDefault="005F4408" w:rsidP="005A7D8F">
            <w:pPr>
              <w:spacing w:after="0" w:line="240" w:lineRule="auto"/>
            </w:pPr>
            <w:r>
              <w:t>Course Browsing</w:t>
            </w:r>
          </w:p>
        </w:tc>
        <w:tc>
          <w:tcPr>
            <w:tcW w:w="5103" w:type="dxa"/>
            <w:tcBorders>
              <w:top w:val="single" w:sz="4" w:space="0" w:color="000000"/>
              <w:left w:val="nil"/>
              <w:bottom w:val="single" w:sz="4" w:space="0" w:color="000000"/>
              <w:right w:val="single" w:sz="4" w:space="0" w:color="000000"/>
            </w:tcBorders>
          </w:tcPr>
          <w:p w14:paraId="722A63DD" w14:textId="77777777" w:rsidR="005F4408" w:rsidRDefault="005F4408" w:rsidP="005A7D8F">
            <w:pPr>
              <w:spacing w:after="0" w:line="240" w:lineRule="auto"/>
            </w:pPr>
            <w:r>
              <w:t>Supports users to perform the 'View Course Students' action on courses.</w:t>
            </w:r>
          </w:p>
        </w:tc>
      </w:tr>
      <w:tr w:rsidR="005F4408" w14:paraId="5993D250"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1AAB3C83" w14:textId="77777777" w:rsidR="005F4408" w:rsidRDefault="005F4408" w:rsidP="005A7D8F">
            <w:pPr>
              <w:spacing w:after="0" w:line="240" w:lineRule="auto"/>
              <w:jc w:val="center"/>
              <w:rPr>
                <w:color w:val="000000"/>
              </w:rPr>
            </w:pPr>
            <w:r>
              <w:t>78</w:t>
            </w:r>
          </w:p>
        </w:tc>
        <w:tc>
          <w:tcPr>
            <w:tcW w:w="1890" w:type="dxa"/>
            <w:tcBorders>
              <w:top w:val="single" w:sz="4" w:space="0" w:color="000000"/>
              <w:left w:val="nil"/>
              <w:bottom w:val="single" w:sz="4" w:space="0" w:color="000000"/>
              <w:right w:val="single" w:sz="4" w:space="0" w:color="000000"/>
            </w:tcBorders>
          </w:tcPr>
          <w:p w14:paraId="363D3645" w14:textId="77777777" w:rsidR="005F4408" w:rsidRDefault="005F4408" w:rsidP="005A7D8F">
            <w:pPr>
              <w:spacing w:after="0" w:line="240" w:lineRule="auto"/>
            </w:pPr>
            <w:r>
              <w:t>New Course Student</w:t>
            </w:r>
          </w:p>
        </w:tc>
        <w:tc>
          <w:tcPr>
            <w:tcW w:w="1701" w:type="dxa"/>
            <w:tcBorders>
              <w:top w:val="single" w:sz="4" w:space="0" w:color="000000"/>
              <w:left w:val="nil"/>
              <w:bottom w:val="single" w:sz="4" w:space="0" w:color="000000"/>
              <w:right w:val="single" w:sz="4" w:space="0" w:color="000000"/>
            </w:tcBorders>
          </w:tcPr>
          <w:p w14:paraId="6557D63F" w14:textId="77777777" w:rsidR="005F4408" w:rsidRDefault="005F4408" w:rsidP="005A7D8F">
            <w:pPr>
              <w:spacing w:after="0" w:line="240" w:lineRule="auto"/>
            </w:pPr>
            <w:r>
              <w:t>Course Management</w:t>
            </w:r>
          </w:p>
        </w:tc>
        <w:tc>
          <w:tcPr>
            <w:tcW w:w="5103" w:type="dxa"/>
            <w:tcBorders>
              <w:top w:val="single" w:sz="4" w:space="0" w:color="000000"/>
              <w:left w:val="nil"/>
              <w:bottom w:val="single" w:sz="4" w:space="0" w:color="000000"/>
              <w:right w:val="single" w:sz="4" w:space="0" w:color="000000"/>
            </w:tcBorders>
          </w:tcPr>
          <w:p w14:paraId="75C31F47" w14:textId="77777777" w:rsidR="005F4408" w:rsidRDefault="005F4408" w:rsidP="005A7D8F">
            <w:pPr>
              <w:spacing w:after="0" w:line="240" w:lineRule="auto"/>
            </w:pPr>
            <w:r>
              <w:t>Allows users to create a new course with required information and settings.</w:t>
            </w:r>
          </w:p>
        </w:tc>
      </w:tr>
      <w:tr w:rsidR="005F4408" w14:paraId="219EC846"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16F83A15" w14:textId="77777777" w:rsidR="005F4408" w:rsidRDefault="005F4408" w:rsidP="005A7D8F">
            <w:pPr>
              <w:spacing w:after="0" w:line="240" w:lineRule="auto"/>
              <w:jc w:val="center"/>
              <w:rPr>
                <w:color w:val="000000"/>
              </w:rPr>
            </w:pPr>
            <w:r>
              <w:t>79</w:t>
            </w:r>
          </w:p>
        </w:tc>
        <w:tc>
          <w:tcPr>
            <w:tcW w:w="1890" w:type="dxa"/>
            <w:tcBorders>
              <w:top w:val="single" w:sz="4" w:space="0" w:color="000000"/>
              <w:left w:val="nil"/>
              <w:bottom w:val="single" w:sz="4" w:space="0" w:color="000000"/>
              <w:right w:val="single" w:sz="4" w:space="0" w:color="000000"/>
            </w:tcBorders>
          </w:tcPr>
          <w:p w14:paraId="4BD8E423" w14:textId="77777777" w:rsidR="005F4408" w:rsidRDefault="005F4408" w:rsidP="005A7D8F">
            <w:pPr>
              <w:spacing w:after="0" w:line="240" w:lineRule="auto"/>
            </w:pPr>
            <w:r>
              <w:t>Import Course Students</w:t>
            </w:r>
          </w:p>
        </w:tc>
        <w:tc>
          <w:tcPr>
            <w:tcW w:w="1701" w:type="dxa"/>
            <w:tcBorders>
              <w:top w:val="single" w:sz="4" w:space="0" w:color="000000"/>
              <w:left w:val="nil"/>
              <w:bottom w:val="single" w:sz="4" w:space="0" w:color="000000"/>
              <w:right w:val="single" w:sz="4" w:space="0" w:color="000000"/>
            </w:tcBorders>
          </w:tcPr>
          <w:p w14:paraId="5AB4E882" w14:textId="77777777" w:rsidR="005F4408" w:rsidRDefault="005F4408" w:rsidP="005A7D8F">
            <w:pPr>
              <w:spacing w:after="0" w:line="240" w:lineRule="auto"/>
            </w:pPr>
            <w:r>
              <w:t>General</w:t>
            </w:r>
          </w:p>
        </w:tc>
        <w:tc>
          <w:tcPr>
            <w:tcW w:w="5103" w:type="dxa"/>
            <w:tcBorders>
              <w:top w:val="single" w:sz="4" w:space="0" w:color="000000"/>
              <w:left w:val="nil"/>
              <w:bottom w:val="single" w:sz="4" w:space="0" w:color="000000"/>
              <w:right w:val="single" w:sz="4" w:space="0" w:color="000000"/>
            </w:tcBorders>
          </w:tcPr>
          <w:p w14:paraId="69489C3D" w14:textId="77777777" w:rsidR="005F4408" w:rsidRDefault="005F4408" w:rsidP="005A7D8F">
            <w:pPr>
              <w:spacing w:after="0" w:line="240" w:lineRule="auto"/>
            </w:pPr>
            <w:r>
              <w:t>Supports users to perform the 'Import Course Students' action on courses.</w:t>
            </w:r>
          </w:p>
        </w:tc>
      </w:tr>
      <w:tr w:rsidR="005F4408" w14:paraId="4F78ED35"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6375DF6C" w14:textId="77777777" w:rsidR="005F4408" w:rsidRDefault="005F4408" w:rsidP="005A7D8F">
            <w:pPr>
              <w:spacing w:after="0" w:line="240" w:lineRule="auto"/>
              <w:jc w:val="center"/>
              <w:rPr>
                <w:color w:val="000000"/>
              </w:rPr>
            </w:pPr>
            <w:r>
              <w:t>80</w:t>
            </w:r>
          </w:p>
        </w:tc>
        <w:tc>
          <w:tcPr>
            <w:tcW w:w="1890" w:type="dxa"/>
            <w:tcBorders>
              <w:top w:val="single" w:sz="4" w:space="0" w:color="000000"/>
              <w:left w:val="nil"/>
              <w:bottom w:val="single" w:sz="4" w:space="0" w:color="000000"/>
              <w:right w:val="single" w:sz="4" w:space="0" w:color="000000"/>
            </w:tcBorders>
          </w:tcPr>
          <w:p w14:paraId="3C0922B4" w14:textId="77777777" w:rsidR="005F4408" w:rsidRDefault="005F4408" w:rsidP="005A7D8F">
            <w:pPr>
              <w:spacing w:after="0" w:line="240" w:lineRule="auto"/>
            </w:pPr>
            <w:r>
              <w:t>Update Course Student Details</w:t>
            </w:r>
          </w:p>
        </w:tc>
        <w:tc>
          <w:tcPr>
            <w:tcW w:w="1701" w:type="dxa"/>
            <w:tcBorders>
              <w:top w:val="single" w:sz="4" w:space="0" w:color="000000"/>
              <w:left w:val="nil"/>
              <w:bottom w:val="single" w:sz="4" w:space="0" w:color="000000"/>
              <w:right w:val="single" w:sz="4" w:space="0" w:color="000000"/>
            </w:tcBorders>
          </w:tcPr>
          <w:p w14:paraId="45851F85" w14:textId="77777777" w:rsidR="005F4408" w:rsidRDefault="005F4408" w:rsidP="005A7D8F">
            <w:pPr>
              <w:spacing w:after="0" w:line="240" w:lineRule="auto"/>
            </w:pPr>
            <w:r>
              <w:t>Course Management</w:t>
            </w:r>
          </w:p>
        </w:tc>
        <w:tc>
          <w:tcPr>
            <w:tcW w:w="5103" w:type="dxa"/>
            <w:tcBorders>
              <w:top w:val="single" w:sz="4" w:space="0" w:color="000000"/>
              <w:left w:val="nil"/>
              <w:bottom w:val="single" w:sz="4" w:space="0" w:color="000000"/>
              <w:right w:val="single" w:sz="4" w:space="0" w:color="000000"/>
            </w:tcBorders>
          </w:tcPr>
          <w:p w14:paraId="1F16F9C6" w14:textId="77777777" w:rsidR="005F4408" w:rsidRDefault="005F4408" w:rsidP="005A7D8F">
            <w:pPr>
              <w:spacing w:after="0" w:line="240" w:lineRule="auto"/>
            </w:pPr>
            <w:r>
              <w:t>Allows users to edit and update existing course information.</w:t>
            </w:r>
          </w:p>
        </w:tc>
      </w:tr>
      <w:tr w:rsidR="005F4408" w14:paraId="0F1D7B79"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6D30E0A5" w14:textId="77777777" w:rsidR="005F4408" w:rsidRDefault="005F4408" w:rsidP="005A7D8F">
            <w:pPr>
              <w:spacing w:after="0" w:line="240" w:lineRule="auto"/>
              <w:jc w:val="center"/>
              <w:rPr>
                <w:color w:val="000000"/>
              </w:rPr>
            </w:pPr>
            <w:r>
              <w:t>81</w:t>
            </w:r>
          </w:p>
        </w:tc>
        <w:tc>
          <w:tcPr>
            <w:tcW w:w="1890" w:type="dxa"/>
            <w:tcBorders>
              <w:top w:val="single" w:sz="4" w:space="0" w:color="000000"/>
              <w:left w:val="nil"/>
              <w:bottom w:val="single" w:sz="4" w:space="0" w:color="000000"/>
              <w:right w:val="single" w:sz="4" w:space="0" w:color="000000"/>
            </w:tcBorders>
          </w:tcPr>
          <w:p w14:paraId="07270458" w14:textId="77777777" w:rsidR="005F4408" w:rsidRDefault="005F4408" w:rsidP="005A7D8F">
            <w:pPr>
              <w:spacing w:after="0" w:line="240" w:lineRule="auto"/>
            </w:pPr>
            <w:r>
              <w:t>View Admin Dashboard</w:t>
            </w:r>
          </w:p>
        </w:tc>
        <w:tc>
          <w:tcPr>
            <w:tcW w:w="1701" w:type="dxa"/>
            <w:tcBorders>
              <w:top w:val="single" w:sz="4" w:space="0" w:color="000000"/>
              <w:left w:val="nil"/>
              <w:bottom w:val="single" w:sz="4" w:space="0" w:color="000000"/>
              <w:right w:val="single" w:sz="4" w:space="0" w:color="000000"/>
            </w:tcBorders>
          </w:tcPr>
          <w:p w14:paraId="7EDE54BE" w14:textId="77777777" w:rsidR="005F4408" w:rsidRDefault="005F4408" w:rsidP="005A7D8F">
            <w:pPr>
              <w:spacing w:after="0" w:line="240" w:lineRule="auto"/>
            </w:pPr>
            <w:r>
              <w:t>Content Browsing</w:t>
            </w:r>
          </w:p>
        </w:tc>
        <w:tc>
          <w:tcPr>
            <w:tcW w:w="5103" w:type="dxa"/>
            <w:tcBorders>
              <w:top w:val="single" w:sz="4" w:space="0" w:color="000000"/>
              <w:left w:val="nil"/>
              <w:bottom w:val="single" w:sz="4" w:space="0" w:color="000000"/>
              <w:right w:val="single" w:sz="4" w:space="0" w:color="000000"/>
            </w:tcBorders>
          </w:tcPr>
          <w:p w14:paraId="326606BE" w14:textId="77777777" w:rsidR="005F4408" w:rsidRDefault="005F4408" w:rsidP="005A7D8F">
            <w:pPr>
              <w:spacing w:after="0" w:line="240" w:lineRule="auto"/>
            </w:pPr>
            <w:r>
              <w:t>Allows admins to access the main page to navigate core features quickly.</w:t>
            </w:r>
          </w:p>
        </w:tc>
      </w:tr>
      <w:tr w:rsidR="005F4408" w14:paraId="4B0B0619"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79167944" w14:textId="77777777" w:rsidR="005F4408" w:rsidRDefault="005F4408" w:rsidP="005A7D8F">
            <w:pPr>
              <w:spacing w:after="0" w:line="240" w:lineRule="auto"/>
              <w:jc w:val="center"/>
              <w:rPr>
                <w:color w:val="000000"/>
              </w:rPr>
            </w:pPr>
            <w:r>
              <w:t>82</w:t>
            </w:r>
          </w:p>
        </w:tc>
        <w:tc>
          <w:tcPr>
            <w:tcW w:w="1890" w:type="dxa"/>
            <w:tcBorders>
              <w:top w:val="single" w:sz="4" w:space="0" w:color="000000"/>
              <w:left w:val="nil"/>
              <w:bottom w:val="single" w:sz="4" w:space="0" w:color="000000"/>
              <w:right w:val="single" w:sz="4" w:space="0" w:color="000000"/>
            </w:tcBorders>
          </w:tcPr>
          <w:p w14:paraId="6E371B43" w14:textId="77777777" w:rsidR="005F4408" w:rsidRDefault="005F4408" w:rsidP="005A7D8F">
            <w:pPr>
              <w:spacing w:after="0" w:line="240" w:lineRule="auto"/>
            </w:pPr>
            <w:r>
              <w:t>View Setting List</w:t>
            </w:r>
          </w:p>
        </w:tc>
        <w:tc>
          <w:tcPr>
            <w:tcW w:w="1701" w:type="dxa"/>
            <w:tcBorders>
              <w:top w:val="single" w:sz="4" w:space="0" w:color="000000"/>
              <w:left w:val="nil"/>
              <w:bottom w:val="single" w:sz="4" w:space="0" w:color="000000"/>
              <w:right w:val="single" w:sz="4" w:space="0" w:color="000000"/>
            </w:tcBorders>
          </w:tcPr>
          <w:p w14:paraId="531DD964" w14:textId="77777777" w:rsidR="005F4408" w:rsidRDefault="005F4408" w:rsidP="005A7D8F">
            <w:pPr>
              <w:spacing w:after="0" w:line="240" w:lineRule="auto"/>
            </w:pPr>
            <w:r>
              <w:t>Content Browsing</w:t>
            </w:r>
          </w:p>
        </w:tc>
        <w:tc>
          <w:tcPr>
            <w:tcW w:w="5103" w:type="dxa"/>
            <w:tcBorders>
              <w:top w:val="single" w:sz="4" w:space="0" w:color="000000"/>
              <w:left w:val="nil"/>
              <w:bottom w:val="single" w:sz="4" w:space="0" w:color="000000"/>
              <w:right w:val="single" w:sz="4" w:space="0" w:color="000000"/>
            </w:tcBorders>
          </w:tcPr>
          <w:p w14:paraId="3B29BB81" w14:textId="77777777" w:rsidR="005F4408" w:rsidRDefault="005F4408" w:rsidP="005A7D8F">
            <w:pPr>
              <w:spacing w:after="0" w:line="240" w:lineRule="auto"/>
            </w:pPr>
            <w:r>
              <w:t>Allows users to view a list of settings.</w:t>
            </w:r>
          </w:p>
        </w:tc>
      </w:tr>
      <w:tr w:rsidR="005F4408" w14:paraId="50B7DD12"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00F5DCCE" w14:textId="77777777" w:rsidR="005F4408" w:rsidRDefault="005F4408" w:rsidP="005A7D8F">
            <w:pPr>
              <w:spacing w:after="0" w:line="240" w:lineRule="auto"/>
              <w:jc w:val="center"/>
              <w:rPr>
                <w:color w:val="000000"/>
              </w:rPr>
            </w:pPr>
            <w:r>
              <w:t>83</w:t>
            </w:r>
          </w:p>
        </w:tc>
        <w:tc>
          <w:tcPr>
            <w:tcW w:w="1890" w:type="dxa"/>
            <w:tcBorders>
              <w:top w:val="single" w:sz="4" w:space="0" w:color="000000"/>
              <w:left w:val="nil"/>
              <w:bottom w:val="single" w:sz="4" w:space="0" w:color="000000"/>
              <w:right w:val="single" w:sz="4" w:space="0" w:color="000000"/>
            </w:tcBorders>
          </w:tcPr>
          <w:p w14:paraId="732477A4" w14:textId="77777777" w:rsidR="005F4408" w:rsidRDefault="005F4408" w:rsidP="005A7D8F">
            <w:pPr>
              <w:spacing w:after="0" w:line="240" w:lineRule="auto"/>
            </w:pPr>
            <w:r>
              <w:t>Activate/Deactivate Setting</w:t>
            </w:r>
          </w:p>
        </w:tc>
        <w:tc>
          <w:tcPr>
            <w:tcW w:w="1701" w:type="dxa"/>
            <w:tcBorders>
              <w:top w:val="single" w:sz="4" w:space="0" w:color="000000"/>
              <w:left w:val="nil"/>
              <w:bottom w:val="single" w:sz="4" w:space="0" w:color="000000"/>
              <w:right w:val="single" w:sz="4" w:space="0" w:color="000000"/>
            </w:tcBorders>
          </w:tcPr>
          <w:p w14:paraId="590EC03F" w14:textId="77777777" w:rsidR="005F4408" w:rsidRDefault="005F4408" w:rsidP="005A7D8F">
            <w:pPr>
              <w:spacing w:after="0" w:line="240" w:lineRule="auto"/>
            </w:pPr>
            <w:r>
              <w:t>Moderation &amp; Controls</w:t>
            </w:r>
          </w:p>
        </w:tc>
        <w:tc>
          <w:tcPr>
            <w:tcW w:w="5103" w:type="dxa"/>
            <w:tcBorders>
              <w:top w:val="single" w:sz="4" w:space="0" w:color="000000"/>
              <w:left w:val="nil"/>
              <w:bottom w:val="single" w:sz="4" w:space="0" w:color="000000"/>
              <w:right w:val="single" w:sz="4" w:space="0" w:color="000000"/>
            </w:tcBorders>
          </w:tcPr>
          <w:p w14:paraId="25F20508" w14:textId="77777777" w:rsidR="005F4408" w:rsidRDefault="005F4408" w:rsidP="005A7D8F">
            <w:pPr>
              <w:spacing w:after="0" w:line="240" w:lineRule="auto"/>
            </w:pPr>
            <w:r>
              <w:t>Allows users to activate or deactivate a setting to control visibility or availability.</w:t>
            </w:r>
          </w:p>
        </w:tc>
      </w:tr>
      <w:tr w:rsidR="005F4408" w14:paraId="49A628AC"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38A8DB39" w14:textId="77777777" w:rsidR="005F4408" w:rsidRDefault="005F4408" w:rsidP="005A7D8F">
            <w:pPr>
              <w:spacing w:after="0" w:line="240" w:lineRule="auto"/>
              <w:jc w:val="center"/>
              <w:rPr>
                <w:color w:val="000000"/>
              </w:rPr>
            </w:pPr>
            <w:r>
              <w:t>84</w:t>
            </w:r>
          </w:p>
        </w:tc>
        <w:tc>
          <w:tcPr>
            <w:tcW w:w="1890" w:type="dxa"/>
            <w:tcBorders>
              <w:top w:val="single" w:sz="4" w:space="0" w:color="000000"/>
              <w:left w:val="nil"/>
              <w:bottom w:val="single" w:sz="4" w:space="0" w:color="000000"/>
              <w:right w:val="single" w:sz="4" w:space="0" w:color="000000"/>
            </w:tcBorders>
          </w:tcPr>
          <w:p w14:paraId="40EEF1D3" w14:textId="77777777" w:rsidR="005F4408" w:rsidRDefault="005F4408" w:rsidP="005A7D8F">
            <w:pPr>
              <w:spacing w:after="0" w:line="240" w:lineRule="auto"/>
            </w:pPr>
            <w:r>
              <w:t>Add New Setting</w:t>
            </w:r>
          </w:p>
        </w:tc>
        <w:tc>
          <w:tcPr>
            <w:tcW w:w="1701" w:type="dxa"/>
            <w:tcBorders>
              <w:top w:val="single" w:sz="4" w:space="0" w:color="000000"/>
              <w:left w:val="nil"/>
              <w:bottom w:val="single" w:sz="4" w:space="0" w:color="000000"/>
              <w:right w:val="single" w:sz="4" w:space="0" w:color="000000"/>
            </w:tcBorders>
          </w:tcPr>
          <w:p w14:paraId="29BFF682" w14:textId="77777777" w:rsidR="005F4408" w:rsidRDefault="005F4408" w:rsidP="005A7D8F">
            <w:pPr>
              <w:spacing w:after="0" w:line="240" w:lineRule="auto"/>
            </w:pPr>
            <w:r>
              <w:t>Content Management</w:t>
            </w:r>
          </w:p>
        </w:tc>
        <w:tc>
          <w:tcPr>
            <w:tcW w:w="5103" w:type="dxa"/>
            <w:tcBorders>
              <w:top w:val="single" w:sz="4" w:space="0" w:color="000000"/>
              <w:left w:val="nil"/>
              <w:bottom w:val="single" w:sz="4" w:space="0" w:color="000000"/>
              <w:right w:val="single" w:sz="4" w:space="0" w:color="000000"/>
            </w:tcBorders>
          </w:tcPr>
          <w:p w14:paraId="44609E4F" w14:textId="77777777" w:rsidR="005F4408" w:rsidRDefault="005F4408" w:rsidP="005A7D8F">
            <w:pPr>
              <w:spacing w:after="0" w:line="240" w:lineRule="auto"/>
            </w:pPr>
            <w:r>
              <w:t>Allows users to create a new setting with required information and settings.</w:t>
            </w:r>
          </w:p>
        </w:tc>
      </w:tr>
      <w:tr w:rsidR="005F4408" w14:paraId="51236A1F"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06731E83" w14:textId="77777777" w:rsidR="005F4408" w:rsidRDefault="005F4408" w:rsidP="005A7D8F">
            <w:pPr>
              <w:spacing w:after="0" w:line="240" w:lineRule="auto"/>
              <w:jc w:val="center"/>
              <w:rPr>
                <w:color w:val="000000"/>
              </w:rPr>
            </w:pPr>
            <w:r>
              <w:t>85</w:t>
            </w:r>
          </w:p>
        </w:tc>
        <w:tc>
          <w:tcPr>
            <w:tcW w:w="1890" w:type="dxa"/>
            <w:tcBorders>
              <w:top w:val="single" w:sz="4" w:space="0" w:color="000000"/>
              <w:left w:val="nil"/>
              <w:bottom w:val="single" w:sz="4" w:space="0" w:color="000000"/>
              <w:right w:val="single" w:sz="4" w:space="0" w:color="000000"/>
            </w:tcBorders>
          </w:tcPr>
          <w:p w14:paraId="09663AC5" w14:textId="77777777" w:rsidR="005F4408" w:rsidRDefault="005F4408" w:rsidP="005A7D8F">
            <w:pPr>
              <w:spacing w:after="0" w:line="240" w:lineRule="auto"/>
            </w:pPr>
            <w:r>
              <w:t>Update Setting Details</w:t>
            </w:r>
          </w:p>
        </w:tc>
        <w:tc>
          <w:tcPr>
            <w:tcW w:w="1701" w:type="dxa"/>
            <w:tcBorders>
              <w:top w:val="single" w:sz="4" w:space="0" w:color="000000"/>
              <w:left w:val="nil"/>
              <w:bottom w:val="single" w:sz="4" w:space="0" w:color="000000"/>
              <w:right w:val="single" w:sz="4" w:space="0" w:color="000000"/>
            </w:tcBorders>
          </w:tcPr>
          <w:p w14:paraId="31E94D5E" w14:textId="77777777" w:rsidR="005F4408" w:rsidRDefault="005F4408" w:rsidP="005A7D8F">
            <w:pPr>
              <w:spacing w:after="0" w:line="240" w:lineRule="auto"/>
            </w:pPr>
            <w:r>
              <w:t>Content Management</w:t>
            </w:r>
          </w:p>
        </w:tc>
        <w:tc>
          <w:tcPr>
            <w:tcW w:w="5103" w:type="dxa"/>
            <w:tcBorders>
              <w:top w:val="single" w:sz="4" w:space="0" w:color="000000"/>
              <w:left w:val="nil"/>
              <w:bottom w:val="single" w:sz="4" w:space="0" w:color="000000"/>
              <w:right w:val="single" w:sz="4" w:space="0" w:color="000000"/>
            </w:tcBorders>
          </w:tcPr>
          <w:p w14:paraId="5E49D2A8" w14:textId="77777777" w:rsidR="005F4408" w:rsidRDefault="005F4408" w:rsidP="005A7D8F">
            <w:pPr>
              <w:spacing w:after="0" w:line="240" w:lineRule="auto"/>
            </w:pPr>
            <w:r>
              <w:t>Allows users to edit and update existing setting information.</w:t>
            </w:r>
          </w:p>
        </w:tc>
      </w:tr>
      <w:tr w:rsidR="005F4408" w14:paraId="4FA48ADF"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56AB011A" w14:textId="77777777" w:rsidR="005F4408" w:rsidRDefault="005F4408" w:rsidP="005A7D8F">
            <w:pPr>
              <w:spacing w:after="0" w:line="240" w:lineRule="auto"/>
              <w:jc w:val="center"/>
              <w:rPr>
                <w:color w:val="000000"/>
              </w:rPr>
            </w:pPr>
            <w:r>
              <w:lastRenderedPageBreak/>
              <w:t>86</w:t>
            </w:r>
          </w:p>
        </w:tc>
        <w:tc>
          <w:tcPr>
            <w:tcW w:w="1890" w:type="dxa"/>
            <w:tcBorders>
              <w:top w:val="single" w:sz="4" w:space="0" w:color="000000"/>
              <w:left w:val="nil"/>
              <w:bottom w:val="single" w:sz="4" w:space="0" w:color="000000"/>
              <w:right w:val="single" w:sz="4" w:space="0" w:color="000000"/>
            </w:tcBorders>
          </w:tcPr>
          <w:p w14:paraId="7956141D" w14:textId="77777777" w:rsidR="005F4408" w:rsidRDefault="005F4408" w:rsidP="005A7D8F">
            <w:pPr>
              <w:spacing w:after="0" w:line="240" w:lineRule="auto"/>
            </w:pPr>
            <w:r>
              <w:t>View Account List</w:t>
            </w:r>
          </w:p>
        </w:tc>
        <w:tc>
          <w:tcPr>
            <w:tcW w:w="1701" w:type="dxa"/>
            <w:tcBorders>
              <w:top w:val="single" w:sz="4" w:space="0" w:color="000000"/>
              <w:left w:val="nil"/>
              <w:bottom w:val="single" w:sz="4" w:space="0" w:color="000000"/>
              <w:right w:val="single" w:sz="4" w:space="0" w:color="000000"/>
            </w:tcBorders>
          </w:tcPr>
          <w:p w14:paraId="764E9C49" w14:textId="77777777" w:rsidR="005F4408" w:rsidRDefault="005F4408" w:rsidP="005A7D8F">
            <w:pPr>
              <w:spacing w:after="0" w:line="240" w:lineRule="auto"/>
            </w:pPr>
            <w:r>
              <w:t>Content Browsing</w:t>
            </w:r>
          </w:p>
        </w:tc>
        <w:tc>
          <w:tcPr>
            <w:tcW w:w="5103" w:type="dxa"/>
            <w:tcBorders>
              <w:top w:val="single" w:sz="4" w:space="0" w:color="000000"/>
              <w:left w:val="nil"/>
              <w:bottom w:val="single" w:sz="4" w:space="0" w:color="000000"/>
              <w:right w:val="single" w:sz="4" w:space="0" w:color="000000"/>
            </w:tcBorders>
          </w:tcPr>
          <w:p w14:paraId="40CE912F" w14:textId="77777777" w:rsidR="005F4408" w:rsidRDefault="005F4408" w:rsidP="005A7D8F">
            <w:pPr>
              <w:spacing w:after="0" w:line="240" w:lineRule="auto"/>
            </w:pPr>
            <w:r>
              <w:t>Allows users to view a list of accounts.</w:t>
            </w:r>
          </w:p>
        </w:tc>
      </w:tr>
      <w:tr w:rsidR="005F4408" w14:paraId="63A4BB78"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76705BD5" w14:textId="77777777" w:rsidR="005F4408" w:rsidRDefault="005F4408" w:rsidP="005A7D8F">
            <w:pPr>
              <w:spacing w:after="0" w:line="240" w:lineRule="auto"/>
              <w:jc w:val="center"/>
              <w:rPr>
                <w:color w:val="000000"/>
              </w:rPr>
            </w:pPr>
            <w:r>
              <w:t>87</w:t>
            </w:r>
          </w:p>
        </w:tc>
        <w:tc>
          <w:tcPr>
            <w:tcW w:w="1890" w:type="dxa"/>
            <w:tcBorders>
              <w:top w:val="single" w:sz="4" w:space="0" w:color="000000"/>
              <w:left w:val="nil"/>
              <w:bottom w:val="single" w:sz="4" w:space="0" w:color="000000"/>
              <w:right w:val="single" w:sz="4" w:space="0" w:color="000000"/>
            </w:tcBorders>
          </w:tcPr>
          <w:p w14:paraId="4F7FFDE1" w14:textId="77777777" w:rsidR="005F4408" w:rsidRDefault="005F4408" w:rsidP="005A7D8F">
            <w:pPr>
              <w:spacing w:after="0" w:line="240" w:lineRule="auto"/>
            </w:pPr>
            <w:r>
              <w:t>Activate/Deactivate Account</w:t>
            </w:r>
          </w:p>
        </w:tc>
        <w:tc>
          <w:tcPr>
            <w:tcW w:w="1701" w:type="dxa"/>
            <w:tcBorders>
              <w:top w:val="single" w:sz="4" w:space="0" w:color="000000"/>
              <w:left w:val="nil"/>
              <w:bottom w:val="single" w:sz="4" w:space="0" w:color="000000"/>
              <w:right w:val="single" w:sz="4" w:space="0" w:color="000000"/>
            </w:tcBorders>
          </w:tcPr>
          <w:p w14:paraId="7C3B722F" w14:textId="77777777" w:rsidR="005F4408" w:rsidRDefault="005F4408" w:rsidP="005A7D8F">
            <w:pPr>
              <w:spacing w:after="0" w:line="240" w:lineRule="auto"/>
            </w:pPr>
            <w:r>
              <w:t>Moderation &amp; Controls</w:t>
            </w:r>
          </w:p>
        </w:tc>
        <w:tc>
          <w:tcPr>
            <w:tcW w:w="5103" w:type="dxa"/>
            <w:tcBorders>
              <w:top w:val="single" w:sz="4" w:space="0" w:color="000000"/>
              <w:left w:val="nil"/>
              <w:bottom w:val="single" w:sz="4" w:space="0" w:color="000000"/>
              <w:right w:val="single" w:sz="4" w:space="0" w:color="000000"/>
            </w:tcBorders>
          </w:tcPr>
          <w:p w14:paraId="0F985FED" w14:textId="77777777" w:rsidR="005F4408" w:rsidRDefault="005F4408" w:rsidP="005A7D8F">
            <w:pPr>
              <w:spacing w:after="0" w:line="240" w:lineRule="auto"/>
            </w:pPr>
            <w:r>
              <w:t>Allows users to activate or deactivate an account to control visibility or availability.</w:t>
            </w:r>
          </w:p>
        </w:tc>
      </w:tr>
      <w:tr w:rsidR="005F4408" w14:paraId="1D95C5F9"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41B8E986" w14:textId="77777777" w:rsidR="005F4408" w:rsidRDefault="005F4408" w:rsidP="005A7D8F">
            <w:pPr>
              <w:spacing w:after="0" w:line="240" w:lineRule="auto"/>
              <w:jc w:val="center"/>
              <w:rPr>
                <w:color w:val="000000"/>
              </w:rPr>
            </w:pPr>
            <w:r>
              <w:t>88</w:t>
            </w:r>
          </w:p>
        </w:tc>
        <w:tc>
          <w:tcPr>
            <w:tcW w:w="1890" w:type="dxa"/>
            <w:tcBorders>
              <w:top w:val="single" w:sz="4" w:space="0" w:color="000000"/>
              <w:left w:val="nil"/>
              <w:bottom w:val="single" w:sz="4" w:space="0" w:color="000000"/>
              <w:right w:val="single" w:sz="4" w:space="0" w:color="000000"/>
            </w:tcBorders>
          </w:tcPr>
          <w:p w14:paraId="6DE387FA" w14:textId="77777777" w:rsidR="005F4408" w:rsidRDefault="005F4408" w:rsidP="005A7D8F">
            <w:pPr>
              <w:spacing w:after="0" w:line="240" w:lineRule="auto"/>
            </w:pPr>
            <w:r>
              <w:t>Add New Account</w:t>
            </w:r>
          </w:p>
        </w:tc>
        <w:tc>
          <w:tcPr>
            <w:tcW w:w="1701" w:type="dxa"/>
            <w:tcBorders>
              <w:top w:val="single" w:sz="4" w:space="0" w:color="000000"/>
              <w:left w:val="nil"/>
              <w:bottom w:val="single" w:sz="4" w:space="0" w:color="000000"/>
              <w:right w:val="single" w:sz="4" w:space="0" w:color="000000"/>
            </w:tcBorders>
          </w:tcPr>
          <w:p w14:paraId="4CE47AE7" w14:textId="77777777" w:rsidR="005F4408" w:rsidRDefault="005F4408" w:rsidP="005A7D8F">
            <w:pPr>
              <w:spacing w:after="0" w:line="240" w:lineRule="auto"/>
            </w:pPr>
            <w:r>
              <w:t>Account Management</w:t>
            </w:r>
          </w:p>
        </w:tc>
        <w:tc>
          <w:tcPr>
            <w:tcW w:w="5103" w:type="dxa"/>
            <w:tcBorders>
              <w:top w:val="single" w:sz="4" w:space="0" w:color="000000"/>
              <w:left w:val="nil"/>
              <w:bottom w:val="single" w:sz="4" w:space="0" w:color="000000"/>
              <w:right w:val="single" w:sz="4" w:space="0" w:color="000000"/>
            </w:tcBorders>
          </w:tcPr>
          <w:p w14:paraId="744BDE22" w14:textId="77777777" w:rsidR="005F4408" w:rsidRDefault="005F4408" w:rsidP="005A7D8F">
            <w:pPr>
              <w:spacing w:after="0" w:line="240" w:lineRule="auto"/>
            </w:pPr>
            <w:r>
              <w:t>Allows users to create a new account with required information and settings.</w:t>
            </w:r>
          </w:p>
        </w:tc>
      </w:tr>
      <w:tr w:rsidR="005F4408" w14:paraId="583F34F1"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15D8B29B" w14:textId="77777777" w:rsidR="005F4408" w:rsidRDefault="005F4408" w:rsidP="005A7D8F">
            <w:pPr>
              <w:spacing w:after="0" w:line="240" w:lineRule="auto"/>
              <w:jc w:val="center"/>
              <w:rPr>
                <w:color w:val="000000"/>
              </w:rPr>
            </w:pPr>
            <w:r>
              <w:t>89</w:t>
            </w:r>
          </w:p>
        </w:tc>
        <w:tc>
          <w:tcPr>
            <w:tcW w:w="1890" w:type="dxa"/>
            <w:tcBorders>
              <w:top w:val="single" w:sz="4" w:space="0" w:color="000000"/>
              <w:left w:val="nil"/>
              <w:bottom w:val="single" w:sz="4" w:space="0" w:color="000000"/>
              <w:right w:val="single" w:sz="4" w:space="0" w:color="000000"/>
            </w:tcBorders>
          </w:tcPr>
          <w:p w14:paraId="3548B349" w14:textId="77777777" w:rsidR="005F4408" w:rsidRDefault="005F4408" w:rsidP="005A7D8F">
            <w:pPr>
              <w:spacing w:after="0" w:line="240" w:lineRule="auto"/>
            </w:pPr>
            <w:r>
              <w:t>Update Account Details</w:t>
            </w:r>
          </w:p>
        </w:tc>
        <w:tc>
          <w:tcPr>
            <w:tcW w:w="1701" w:type="dxa"/>
            <w:tcBorders>
              <w:top w:val="single" w:sz="4" w:space="0" w:color="000000"/>
              <w:left w:val="nil"/>
              <w:bottom w:val="single" w:sz="4" w:space="0" w:color="000000"/>
              <w:right w:val="single" w:sz="4" w:space="0" w:color="000000"/>
            </w:tcBorders>
          </w:tcPr>
          <w:p w14:paraId="4112BC3B" w14:textId="77777777" w:rsidR="005F4408" w:rsidRDefault="005F4408" w:rsidP="005A7D8F">
            <w:pPr>
              <w:spacing w:after="0" w:line="240" w:lineRule="auto"/>
            </w:pPr>
            <w:r>
              <w:t>Content Management</w:t>
            </w:r>
          </w:p>
        </w:tc>
        <w:tc>
          <w:tcPr>
            <w:tcW w:w="5103" w:type="dxa"/>
            <w:tcBorders>
              <w:top w:val="single" w:sz="4" w:space="0" w:color="000000"/>
              <w:left w:val="nil"/>
              <w:bottom w:val="single" w:sz="4" w:space="0" w:color="000000"/>
              <w:right w:val="single" w:sz="4" w:space="0" w:color="000000"/>
            </w:tcBorders>
          </w:tcPr>
          <w:p w14:paraId="06CBEC91" w14:textId="77777777" w:rsidR="005F4408" w:rsidRDefault="005F4408" w:rsidP="005A7D8F">
            <w:pPr>
              <w:spacing w:after="0" w:line="240" w:lineRule="auto"/>
            </w:pPr>
            <w:r>
              <w:t>Allows users to edit and update existing account information.</w:t>
            </w:r>
          </w:p>
        </w:tc>
      </w:tr>
      <w:tr w:rsidR="005F4408" w14:paraId="39D241A3"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0BDED938" w14:textId="77777777" w:rsidR="005F4408" w:rsidRDefault="005F4408" w:rsidP="005A7D8F">
            <w:pPr>
              <w:spacing w:after="0" w:line="240" w:lineRule="auto"/>
              <w:jc w:val="center"/>
              <w:rPr>
                <w:color w:val="000000"/>
              </w:rPr>
            </w:pPr>
            <w:r>
              <w:t>90</w:t>
            </w:r>
          </w:p>
        </w:tc>
        <w:tc>
          <w:tcPr>
            <w:tcW w:w="1890" w:type="dxa"/>
            <w:tcBorders>
              <w:top w:val="single" w:sz="4" w:space="0" w:color="000000"/>
              <w:left w:val="nil"/>
              <w:bottom w:val="single" w:sz="4" w:space="0" w:color="000000"/>
              <w:right w:val="single" w:sz="4" w:space="0" w:color="000000"/>
            </w:tcBorders>
          </w:tcPr>
          <w:p w14:paraId="7F4000BF" w14:textId="77777777" w:rsidR="005F4408" w:rsidRDefault="005F4408" w:rsidP="005A7D8F">
            <w:pPr>
              <w:spacing w:after="0" w:line="240" w:lineRule="auto"/>
            </w:pPr>
            <w:r>
              <w:t>View Course List</w:t>
            </w:r>
          </w:p>
        </w:tc>
        <w:tc>
          <w:tcPr>
            <w:tcW w:w="1701" w:type="dxa"/>
            <w:tcBorders>
              <w:top w:val="single" w:sz="4" w:space="0" w:color="000000"/>
              <w:left w:val="nil"/>
              <w:bottom w:val="single" w:sz="4" w:space="0" w:color="000000"/>
              <w:right w:val="single" w:sz="4" w:space="0" w:color="000000"/>
            </w:tcBorders>
          </w:tcPr>
          <w:p w14:paraId="5569A38F" w14:textId="77777777" w:rsidR="005F4408" w:rsidRDefault="005F4408" w:rsidP="005A7D8F">
            <w:pPr>
              <w:spacing w:after="0" w:line="240" w:lineRule="auto"/>
            </w:pPr>
            <w:r>
              <w:t>Course Browsing</w:t>
            </w:r>
          </w:p>
        </w:tc>
        <w:tc>
          <w:tcPr>
            <w:tcW w:w="5103" w:type="dxa"/>
            <w:tcBorders>
              <w:top w:val="single" w:sz="4" w:space="0" w:color="000000"/>
              <w:left w:val="nil"/>
              <w:bottom w:val="single" w:sz="4" w:space="0" w:color="000000"/>
              <w:right w:val="single" w:sz="4" w:space="0" w:color="000000"/>
            </w:tcBorders>
          </w:tcPr>
          <w:p w14:paraId="50B48EAC" w14:textId="77777777" w:rsidR="005F4408" w:rsidRDefault="005F4408" w:rsidP="005A7D8F">
            <w:pPr>
              <w:spacing w:after="0" w:line="240" w:lineRule="auto"/>
            </w:pPr>
            <w:r>
              <w:t>Allows users to view a list of courses.</w:t>
            </w:r>
          </w:p>
        </w:tc>
      </w:tr>
      <w:tr w:rsidR="005F4408" w14:paraId="7898AAB7"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522CEC4C" w14:textId="77777777" w:rsidR="005F4408" w:rsidRDefault="005F4408" w:rsidP="005A7D8F">
            <w:pPr>
              <w:spacing w:after="0" w:line="240" w:lineRule="auto"/>
              <w:jc w:val="center"/>
              <w:rPr>
                <w:color w:val="000000"/>
              </w:rPr>
            </w:pPr>
            <w:r>
              <w:t>91</w:t>
            </w:r>
          </w:p>
        </w:tc>
        <w:tc>
          <w:tcPr>
            <w:tcW w:w="1890" w:type="dxa"/>
            <w:tcBorders>
              <w:top w:val="single" w:sz="4" w:space="0" w:color="000000"/>
              <w:left w:val="nil"/>
              <w:bottom w:val="single" w:sz="4" w:space="0" w:color="000000"/>
              <w:right w:val="single" w:sz="4" w:space="0" w:color="000000"/>
            </w:tcBorders>
          </w:tcPr>
          <w:p w14:paraId="2071F089" w14:textId="77777777" w:rsidR="005F4408" w:rsidRDefault="005F4408" w:rsidP="005A7D8F">
            <w:pPr>
              <w:spacing w:after="0" w:line="240" w:lineRule="auto"/>
            </w:pPr>
            <w:r>
              <w:t>Delete Course</w:t>
            </w:r>
          </w:p>
        </w:tc>
        <w:tc>
          <w:tcPr>
            <w:tcW w:w="1701" w:type="dxa"/>
            <w:tcBorders>
              <w:top w:val="single" w:sz="4" w:space="0" w:color="000000"/>
              <w:left w:val="nil"/>
              <w:bottom w:val="single" w:sz="4" w:space="0" w:color="000000"/>
              <w:right w:val="single" w:sz="4" w:space="0" w:color="000000"/>
            </w:tcBorders>
          </w:tcPr>
          <w:p w14:paraId="4E2571D7" w14:textId="77777777" w:rsidR="005F4408" w:rsidRDefault="005F4408" w:rsidP="005A7D8F">
            <w:pPr>
              <w:spacing w:after="0" w:line="240" w:lineRule="auto"/>
            </w:pPr>
            <w:r>
              <w:t>Course Management</w:t>
            </w:r>
          </w:p>
        </w:tc>
        <w:tc>
          <w:tcPr>
            <w:tcW w:w="5103" w:type="dxa"/>
            <w:tcBorders>
              <w:top w:val="single" w:sz="4" w:space="0" w:color="000000"/>
              <w:left w:val="nil"/>
              <w:bottom w:val="single" w:sz="4" w:space="0" w:color="000000"/>
              <w:right w:val="single" w:sz="4" w:space="0" w:color="000000"/>
            </w:tcBorders>
          </w:tcPr>
          <w:p w14:paraId="0D8D162E" w14:textId="77777777" w:rsidR="005F4408" w:rsidRDefault="005F4408" w:rsidP="005A7D8F">
            <w:pPr>
              <w:spacing w:after="0" w:line="240" w:lineRule="auto"/>
            </w:pPr>
            <w:r>
              <w:t>Allows users to delete an existing course after confirmation.</w:t>
            </w:r>
          </w:p>
        </w:tc>
      </w:tr>
      <w:tr w:rsidR="005F4408" w14:paraId="52FDDBE2"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13DA1DAD" w14:textId="77777777" w:rsidR="005F4408" w:rsidRDefault="005F4408" w:rsidP="005A7D8F">
            <w:pPr>
              <w:spacing w:after="0" w:line="240" w:lineRule="auto"/>
              <w:jc w:val="center"/>
              <w:rPr>
                <w:color w:val="000000"/>
              </w:rPr>
            </w:pPr>
            <w:r>
              <w:t>92</w:t>
            </w:r>
          </w:p>
        </w:tc>
        <w:tc>
          <w:tcPr>
            <w:tcW w:w="1890" w:type="dxa"/>
            <w:tcBorders>
              <w:top w:val="single" w:sz="4" w:space="0" w:color="000000"/>
              <w:left w:val="nil"/>
              <w:bottom w:val="single" w:sz="4" w:space="0" w:color="000000"/>
              <w:right w:val="single" w:sz="4" w:space="0" w:color="000000"/>
            </w:tcBorders>
          </w:tcPr>
          <w:p w14:paraId="31B13E9B" w14:textId="77777777" w:rsidR="005F4408" w:rsidRDefault="005F4408" w:rsidP="005A7D8F">
            <w:pPr>
              <w:spacing w:after="0" w:line="240" w:lineRule="auto"/>
            </w:pPr>
            <w:r>
              <w:t>Activate/Deactivate Course</w:t>
            </w:r>
          </w:p>
        </w:tc>
        <w:tc>
          <w:tcPr>
            <w:tcW w:w="1701" w:type="dxa"/>
            <w:tcBorders>
              <w:top w:val="single" w:sz="4" w:space="0" w:color="000000"/>
              <w:left w:val="nil"/>
              <w:bottom w:val="single" w:sz="4" w:space="0" w:color="000000"/>
              <w:right w:val="single" w:sz="4" w:space="0" w:color="000000"/>
            </w:tcBorders>
          </w:tcPr>
          <w:p w14:paraId="77BB8218" w14:textId="77777777" w:rsidR="005F4408" w:rsidRDefault="005F4408" w:rsidP="005A7D8F">
            <w:pPr>
              <w:spacing w:after="0" w:line="240" w:lineRule="auto"/>
            </w:pPr>
            <w:r>
              <w:t>Moderation &amp; Controls</w:t>
            </w:r>
          </w:p>
        </w:tc>
        <w:tc>
          <w:tcPr>
            <w:tcW w:w="5103" w:type="dxa"/>
            <w:tcBorders>
              <w:top w:val="single" w:sz="4" w:space="0" w:color="000000"/>
              <w:left w:val="nil"/>
              <w:bottom w:val="single" w:sz="4" w:space="0" w:color="000000"/>
              <w:right w:val="single" w:sz="4" w:space="0" w:color="000000"/>
            </w:tcBorders>
          </w:tcPr>
          <w:p w14:paraId="6F7ABEFD" w14:textId="77777777" w:rsidR="005F4408" w:rsidRDefault="005F4408" w:rsidP="005A7D8F">
            <w:pPr>
              <w:spacing w:after="0" w:line="240" w:lineRule="auto"/>
            </w:pPr>
            <w:r>
              <w:t>Allows users to activate or deactivate a course to control visibility or availability.</w:t>
            </w:r>
          </w:p>
        </w:tc>
      </w:tr>
      <w:tr w:rsidR="005F4408" w14:paraId="6A44D27B"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6FE93D33" w14:textId="77777777" w:rsidR="005F4408" w:rsidRDefault="005F4408" w:rsidP="005A7D8F">
            <w:pPr>
              <w:spacing w:after="0" w:line="240" w:lineRule="auto"/>
              <w:jc w:val="center"/>
              <w:rPr>
                <w:color w:val="000000"/>
              </w:rPr>
            </w:pPr>
            <w:r>
              <w:t>93</w:t>
            </w:r>
          </w:p>
        </w:tc>
        <w:tc>
          <w:tcPr>
            <w:tcW w:w="1890" w:type="dxa"/>
            <w:tcBorders>
              <w:top w:val="single" w:sz="4" w:space="0" w:color="000000"/>
              <w:left w:val="nil"/>
              <w:bottom w:val="single" w:sz="4" w:space="0" w:color="000000"/>
              <w:right w:val="single" w:sz="4" w:space="0" w:color="000000"/>
            </w:tcBorders>
          </w:tcPr>
          <w:p w14:paraId="61DDAE09" w14:textId="77777777" w:rsidR="005F4408" w:rsidRDefault="005F4408" w:rsidP="005A7D8F">
            <w:pPr>
              <w:spacing w:after="0" w:line="240" w:lineRule="auto"/>
            </w:pPr>
            <w:r>
              <w:t>Add New Course</w:t>
            </w:r>
          </w:p>
        </w:tc>
        <w:tc>
          <w:tcPr>
            <w:tcW w:w="1701" w:type="dxa"/>
            <w:tcBorders>
              <w:top w:val="single" w:sz="4" w:space="0" w:color="000000"/>
              <w:left w:val="nil"/>
              <w:bottom w:val="single" w:sz="4" w:space="0" w:color="000000"/>
              <w:right w:val="single" w:sz="4" w:space="0" w:color="000000"/>
            </w:tcBorders>
          </w:tcPr>
          <w:p w14:paraId="106A6750" w14:textId="77777777" w:rsidR="005F4408" w:rsidRDefault="005F4408" w:rsidP="005A7D8F">
            <w:pPr>
              <w:spacing w:after="0" w:line="240" w:lineRule="auto"/>
            </w:pPr>
            <w:r>
              <w:t>Course Management</w:t>
            </w:r>
          </w:p>
        </w:tc>
        <w:tc>
          <w:tcPr>
            <w:tcW w:w="5103" w:type="dxa"/>
            <w:tcBorders>
              <w:top w:val="single" w:sz="4" w:space="0" w:color="000000"/>
              <w:left w:val="nil"/>
              <w:bottom w:val="single" w:sz="4" w:space="0" w:color="000000"/>
              <w:right w:val="single" w:sz="4" w:space="0" w:color="000000"/>
            </w:tcBorders>
          </w:tcPr>
          <w:p w14:paraId="5D0A2BF2" w14:textId="77777777" w:rsidR="005F4408" w:rsidRDefault="005F4408" w:rsidP="005A7D8F">
            <w:pPr>
              <w:spacing w:after="0" w:line="240" w:lineRule="auto"/>
            </w:pPr>
            <w:r>
              <w:t>Allows users to create a new course with required information and settings.</w:t>
            </w:r>
          </w:p>
        </w:tc>
      </w:tr>
      <w:tr w:rsidR="005F4408" w14:paraId="77E8A496" w14:textId="77777777" w:rsidTr="005A7D8F">
        <w:trPr>
          <w:trHeight w:val="288"/>
        </w:trPr>
        <w:tc>
          <w:tcPr>
            <w:tcW w:w="520" w:type="dxa"/>
            <w:tcBorders>
              <w:top w:val="single" w:sz="4" w:space="0" w:color="000000"/>
              <w:left w:val="single" w:sz="4" w:space="0" w:color="000000"/>
              <w:bottom w:val="single" w:sz="4" w:space="0" w:color="000000"/>
              <w:right w:val="single" w:sz="4" w:space="0" w:color="000000"/>
            </w:tcBorders>
          </w:tcPr>
          <w:p w14:paraId="6D4BA447" w14:textId="77777777" w:rsidR="005F4408" w:rsidRDefault="005F4408" w:rsidP="005A7D8F">
            <w:pPr>
              <w:spacing w:after="0" w:line="240" w:lineRule="auto"/>
              <w:jc w:val="center"/>
              <w:rPr>
                <w:color w:val="000000"/>
              </w:rPr>
            </w:pPr>
            <w:r>
              <w:t>94</w:t>
            </w:r>
          </w:p>
        </w:tc>
        <w:tc>
          <w:tcPr>
            <w:tcW w:w="1890" w:type="dxa"/>
            <w:tcBorders>
              <w:top w:val="single" w:sz="4" w:space="0" w:color="000000"/>
              <w:left w:val="nil"/>
              <w:bottom w:val="single" w:sz="4" w:space="0" w:color="000000"/>
              <w:right w:val="single" w:sz="4" w:space="0" w:color="000000"/>
            </w:tcBorders>
          </w:tcPr>
          <w:p w14:paraId="09EA31B4" w14:textId="77777777" w:rsidR="005F4408" w:rsidRDefault="005F4408" w:rsidP="005A7D8F">
            <w:pPr>
              <w:spacing w:after="0" w:line="240" w:lineRule="auto"/>
            </w:pPr>
            <w:r>
              <w:t>Update Course Details</w:t>
            </w:r>
          </w:p>
        </w:tc>
        <w:tc>
          <w:tcPr>
            <w:tcW w:w="1701" w:type="dxa"/>
            <w:tcBorders>
              <w:top w:val="single" w:sz="4" w:space="0" w:color="000000"/>
              <w:left w:val="nil"/>
              <w:bottom w:val="single" w:sz="4" w:space="0" w:color="000000"/>
              <w:right w:val="single" w:sz="4" w:space="0" w:color="000000"/>
            </w:tcBorders>
          </w:tcPr>
          <w:p w14:paraId="78818E3E" w14:textId="77777777" w:rsidR="005F4408" w:rsidRDefault="005F4408" w:rsidP="005A7D8F">
            <w:pPr>
              <w:spacing w:after="0" w:line="240" w:lineRule="auto"/>
            </w:pPr>
            <w:r>
              <w:t>Course Management</w:t>
            </w:r>
          </w:p>
        </w:tc>
        <w:tc>
          <w:tcPr>
            <w:tcW w:w="5103" w:type="dxa"/>
            <w:tcBorders>
              <w:top w:val="single" w:sz="4" w:space="0" w:color="000000"/>
              <w:left w:val="nil"/>
              <w:bottom w:val="single" w:sz="4" w:space="0" w:color="000000"/>
              <w:right w:val="single" w:sz="4" w:space="0" w:color="000000"/>
            </w:tcBorders>
          </w:tcPr>
          <w:p w14:paraId="1D3AE825" w14:textId="77777777" w:rsidR="005F4408" w:rsidRDefault="005F4408" w:rsidP="005A7D8F">
            <w:pPr>
              <w:spacing w:after="0" w:line="240" w:lineRule="auto"/>
            </w:pPr>
            <w:r>
              <w:t>Allows users to edit and update existing course information.</w:t>
            </w:r>
          </w:p>
        </w:tc>
      </w:tr>
    </w:tbl>
    <w:p w14:paraId="32FF03D5" w14:textId="77777777" w:rsidR="005F4408" w:rsidRDefault="005F4408" w:rsidP="005F4408"/>
    <w:p w14:paraId="2214AF89" w14:textId="77777777" w:rsidR="005F4408" w:rsidRPr="005F4408" w:rsidRDefault="005F4408" w:rsidP="005F4408"/>
    <w:sectPr w:rsidR="005F4408" w:rsidRPr="005F44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6910406">
    <w:abstractNumId w:val="8"/>
  </w:num>
  <w:num w:numId="2" w16cid:durableId="370229563">
    <w:abstractNumId w:val="6"/>
  </w:num>
  <w:num w:numId="3" w16cid:durableId="545484439">
    <w:abstractNumId w:val="5"/>
  </w:num>
  <w:num w:numId="4" w16cid:durableId="1104305666">
    <w:abstractNumId w:val="4"/>
  </w:num>
  <w:num w:numId="5" w16cid:durableId="516848845">
    <w:abstractNumId w:val="7"/>
  </w:num>
  <w:num w:numId="6" w16cid:durableId="631911529">
    <w:abstractNumId w:val="3"/>
  </w:num>
  <w:num w:numId="7" w16cid:durableId="2076394295">
    <w:abstractNumId w:val="2"/>
  </w:num>
  <w:num w:numId="8" w16cid:durableId="374430761">
    <w:abstractNumId w:val="1"/>
  </w:num>
  <w:num w:numId="9" w16cid:durableId="810556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47A"/>
    <w:rsid w:val="00326F90"/>
    <w:rsid w:val="005F4408"/>
    <w:rsid w:val="00AA1D8D"/>
    <w:rsid w:val="00B47730"/>
    <w:rsid w:val="00C149E3"/>
    <w:rsid w:val="00CB0664"/>
    <w:rsid w:val="00DB6629"/>
    <w:rsid w:val="00FC693F"/>
    <w:rsid w:val="00FF6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C6BD1"/>
  <w14:defaultImageDpi w14:val="300"/>
  <w15:docId w15:val="{A2B0D3FA-FD4F-49BE-BA73-1BD3AA6C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2362</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Ngoc Huy Nguyen</cp:lastModifiedBy>
  <cp:revision>3</cp:revision>
  <dcterms:created xsi:type="dcterms:W3CDTF">2013-12-23T23:15:00Z</dcterms:created>
  <dcterms:modified xsi:type="dcterms:W3CDTF">2025-10-25T17:06:00Z</dcterms:modified>
  <cp:category/>
</cp:coreProperties>
</file>